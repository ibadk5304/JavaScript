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5 -->
  <w:body>
    <w:p>
      <w:pPr>
        <w:pStyle w:val="divdocumentnam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00" w:after="170"/>
        <w:ind w:left="0" w:right="0"/>
        <w:rPr>
          <w:rFonts w:ascii="Century Gothic" w:eastAsia="Century Gothic" w:hAnsi="Century Gothic" w:cs="Century Gothic"/>
          <w:b/>
          <w:bCs/>
          <w:color w:val="003D74"/>
          <w:sz w:val="72"/>
          <w:szCs w:val="72"/>
          <w:bdr w:val="none" w:sz="0" w:space="0" w:color="auto"/>
          <w:vertAlign w:val="baseline"/>
        </w:rPr>
      </w:pPr>
      <w:r>
        <w:rPr>
          <w:rStyle w:val="span"/>
          <w:rFonts w:ascii="Century Gothic" w:eastAsia="Century Gothic" w:hAnsi="Century Gothic" w:cs="Century Gothic"/>
        </w:rPr>
        <w:t>Ibad</w:t>
      </w:r>
      <w:r>
        <w:rPr>
          <w:rFonts w:ascii="Century Gothic" w:eastAsia="Century Gothic" w:hAnsi="Century Gothic" w:cs="Century Gothic"/>
          <w:bdr w:val="none" w:sz="0" w:space="0" w:color="auto"/>
          <w:vertAlign w:val="baseline"/>
        </w:rPr>
        <w:t xml:space="preserve"> </w:t>
      </w:r>
      <w:r>
        <w:rPr>
          <w:rStyle w:val="divdocumentword-break"/>
          <w:rFonts w:ascii="Century Gothic" w:eastAsia="Century Gothic" w:hAnsi="Century Gothic" w:cs="Century Gothic"/>
        </w:rPr>
        <w:t>Khan</w:t>
      </w:r>
    </w:p>
    <w:p>
      <w:pPr>
        <w:pStyle w:val="divdocumentresumeTitle"/>
        <w:pBdr>
          <w:top w:val="none" w:sz="0" w:space="1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360" w:lineRule="atLeast"/>
        <w:ind w:left="0" w:right="0"/>
        <w:rPr>
          <w:rFonts w:ascii="Century Gothic" w:eastAsia="Century Gothic" w:hAnsi="Century Gothic" w:cs="Century Gothic"/>
          <w:color w:val="003D74"/>
          <w:sz w:val="32"/>
          <w:szCs w:val="32"/>
          <w:bdr w:val="none" w:sz="0" w:space="0" w:color="auto"/>
          <w:vertAlign w:val="baseline"/>
        </w:rPr>
      </w:pPr>
      <w:r>
        <w:rPr>
          <w:rFonts w:ascii="Century Gothic" w:eastAsia="Century Gothic" w:hAnsi="Century Gothic" w:cs="Century Gothic"/>
          <w:color w:val="003D74"/>
          <w:sz w:val="32"/>
          <w:szCs w:val="32"/>
          <w:bdr w:val="none" w:sz="0" w:space="0" w:color="auto"/>
          <w:vertAlign w:val="baseline"/>
        </w:rPr>
        <w:t>Web Developer</w:t>
      </w:r>
    </w:p>
    <w:p>
      <w:pPr>
        <w:pStyle w:val="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00" w:after="0" w:line="360" w:lineRule="atLeast"/>
        <w:ind w:left="0" w:right="0"/>
        <w:rPr>
          <w:rFonts w:ascii="Century Gothic" w:eastAsia="Century Gothic" w:hAnsi="Century Gothic" w:cs="Century Gothic"/>
          <w:color w:val="343434"/>
          <w:sz w:val="22"/>
          <w:szCs w:val="22"/>
          <w:bdr w:val="none" w:sz="0" w:space="0" w:color="auto"/>
          <w:vertAlign w:val="baseline"/>
        </w:rPr>
      </w:pPr>
      <w:r>
        <w:rPr>
          <w:rFonts w:ascii="Century Gothic" w:eastAsia="Century Gothic" w:hAnsi="Century Gothic" w:cs="Century Gothic"/>
          <w:color w:val="343434"/>
          <w:sz w:val="22"/>
          <w:szCs w:val="22"/>
          <w:bdr w:val="none" w:sz="0" w:space="0" w:color="auto"/>
          <w:vertAlign w:val="baseline"/>
        </w:rPr>
        <w:t>Innovative and proactive web developer capable of developing elegant, groundbreaking website and application designs for demanding clients. Talented in project management, team work and independent problem-solving. Highly organized multitasking with expertise in scheduling projects, enhancing designs and verifying code. Prepared to offer data-driven web applications and content management abilities to challenging role with IT Company.</w:t>
      </w:r>
    </w:p>
    <w:tbl>
      <w:tblPr>
        <w:tblStyle w:val="divdocumentparentContainer"/>
        <w:tblW w:w="0" w:type="auto"/>
        <w:tblInd w:w="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7760"/>
        <w:gridCol w:w="600"/>
        <w:gridCol w:w="2880"/>
      </w:tblGrid>
      <w:tr>
        <w:tblPrEx>
          <w:tblW w:w="0" w:type="auto"/>
          <w:tblInd w:w="5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c>
          <w:tcPr>
            <w:tcW w:w="7760" w:type="dxa"/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top"/>
            <w:hideMark/>
          </w:tcPr>
          <w:tbl>
            <w:tblPr>
              <w:tblStyle w:val="divdocumentheading"/>
              <w:tblW w:w="0" w:type="auto"/>
              <w:tblBorders>
                <w:bottom w:val="single" w:sz="8" w:space="0" w:color="D5D6D6"/>
              </w:tblBorders>
              <w:tblLayout w:type="fixed"/>
              <w:tblCellMar>
                <w:top w:w="0" w:type="dxa"/>
                <w:left w:w="0" w:type="dxa"/>
                <w:bottom w:w="60" w:type="dxa"/>
                <w:right w:w="0" w:type="dxa"/>
              </w:tblCellMar>
              <w:tblLook w:val="05E0"/>
            </w:tblPr>
            <w:tblGrid>
              <w:gridCol w:w="760"/>
              <w:gridCol w:w="7000"/>
            </w:tblGrid>
            <w:tr>
              <w:tblPrEx>
                <w:tblW w:w="0" w:type="auto"/>
                <w:tblBorders>
                  <w:bottom w:val="single" w:sz="8" w:space="0" w:color="D5D6D6"/>
                </w:tblBorders>
                <w:tblLayout w:type="fixed"/>
                <w:tblCellMar>
                  <w:top w:w="0" w:type="dxa"/>
                  <w:left w:w="0" w:type="dxa"/>
                  <w:bottom w:w="60" w:type="dxa"/>
                  <w:right w:w="0" w:type="dxa"/>
                </w:tblCellMar>
                <w:tblLook w:val="05E0"/>
              </w:tblPrEx>
              <w:tc>
                <w:tcPr>
                  <w:tcW w:w="760" w:type="dxa"/>
                  <w:noWrap w:val="0"/>
                  <w:tcMar>
                    <w:top w:w="405" w:type="dxa"/>
                    <w:left w:w="5" w:type="dxa"/>
                    <w:bottom w:w="50" w:type="dxa"/>
                    <w:right w:w="5" w:type="dxa"/>
                  </w:tcMar>
                  <w:vAlign w:val="top"/>
                  <w:hideMark/>
                </w:tcPr>
                <w:p>
                  <w:pPr>
                    <w:rPr>
                      <w:rStyle w:val="divdocumentleft-box"/>
                      <w:rFonts w:ascii="Century Gothic" w:eastAsia="Century Gothic" w:hAnsi="Century Gothic" w:cs="Century Gothic"/>
                      <w:color w:val="34343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headingIcon"/>
                      <w:rFonts w:ascii="Century Gothic" w:eastAsia="Century Gothic" w:hAnsi="Century Gothic" w:cs="Century Gothic"/>
                      <w:b/>
                      <w:bCs/>
                      <w:strike w:val="0"/>
                      <w:color w:val="343434"/>
                      <w:spacing w:val="0"/>
                      <w:sz w:val="22"/>
                      <w:szCs w:val="22"/>
                      <w:u w:val="none"/>
                      <w:bdr w:val="none" w:sz="0" w:space="0" w:color="auto"/>
                      <w:vertAlign w:val="baseline"/>
                    </w:rPr>
                    <w:drawing>
                      <wp:inline>
                        <wp:extent cx="380250" cy="379688"/>
                        <wp:docPr id="100001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17470711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xmlns:r="http://schemas.openxmlformats.org/officeDocument/2006/relationships" r:embed="rId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80250" cy="37968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documentheadingIco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0"/>
                      <w:sz w:val="22"/>
                      <w:szCs w:val="22"/>
                      <w:vertAlign w:val="baseline"/>
                    </w:rPr>
                    <w:t xml:space="preserve"> </w:t>
                  </w:r>
                </w:p>
              </w:tc>
              <w:tc>
                <w:tcPr>
                  <w:tcW w:w="7000" w:type="dxa"/>
                  <w:noWrap w:val="0"/>
                  <w:tcMar>
                    <w:top w:w="405" w:type="dxa"/>
                    <w:left w:w="5" w:type="dxa"/>
                    <w:bottom w:w="50" w:type="dxa"/>
                    <w:right w:w="5" w:type="dxa"/>
                  </w:tcMar>
                  <w:vAlign w:val="top"/>
                  <w:hideMark/>
                </w:tcPr>
                <w:p>
                  <w:pPr>
                    <w:rPr>
                      <w:rStyle w:val="documentheadingIco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0"/>
                      <w:sz w:val="22"/>
                      <w:szCs w:val="22"/>
                      <w:vertAlign w:val="baseline"/>
                    </w:rPr>
                  </w:pPr>
                  <w:r>
                    <w:rPr>
                      <w:rStyle w:val="divdocumentdivheadingsectiontitle"/>
                      <w:rFonts w:ascii="Century Gothic" w:eastAsia="Century Gothic" w:hAnsi="Century Gothic" w:cs="Century Gothic"/>
                      <w:b/>
                      <w:bCs/>
                      <w:color w:val="003D74"/>
                      <w:spacing w:val="0"/>
                      <w:sz w:val="32"/>
                      <w:szCs w:val="32"/>
                      <w:vertAlign w:val="baseline"/>
                    </w:rPr>
                    <w:t>Work History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divdocumentleft-boxdatetable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1307"/>
              <w:gridCol w:w="527"/>
              <w:gridCol w:w="5926"/>
            </w:tblGrid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c>
                <w:tcPr>
                  <w:tcW w:w="1300" w:type="dxa"/>
                  <w:tcMar>
                    <w:top w:w="200" w:type="dxa"/>
                    <w:left w:w="5" w:type="dxa"/>
                    <w:bottom w:w="5" w:type="dxa"/>
                    <w:right w:w="5" w:type="dxa"/>
                  </w:tcMar>
                  <w:vAlign w:val="top"/>
                  <w:hideMark/>
                </w:tcPr>
                <w:p>
                  <w:pPr>
                    <w:rPr>
                      <w:rStyle w:val="divdocumentleft-box"/>
                      <w:rFonts w:ascii="Century Gothic" w:eastAsia="Century Gothic" w:hAnsi="Century Gothic" w:cs="Century Gothic"/>
                      <w:color w:val="34343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</w:rPr>
                    <w:t>2019-05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4343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</w:rPr>
                    <w:t>Current</w:t>
                  </w:r>
                </w:p>
              </w:tc>
              <w:tc>
                <w:tcPr>
                  <w:tcW w:w="520" w:type="dxa"/>
                  <w:tcMar>
                    <w:top w:w="200" w:type="dxa"/>
                    <w:left w:w="5" w:type="dxa"/>
                    <w:bottom w:w="5" w:type="dxa"/>
                    <w:right w:w="5" w:type="dxa"/>
                  </w:tcMar>
                  <w:vAlign w:val="top"/>
                  <w:hideMark/>
                </w:tcPr>
                <w:p>
                  <w:pPr>
                    <w:rPr>
                      <w:rStyle w:val="divdocumentleft-boxpaddedlinedate-content"/>
                      <w:rFonts w:ascii="Century Gothic" w:eastAsia="Century Gothic" w:hAnsi="Century Gothic" w:cs="Century Gothic"/>
                      <w:color w:val="34343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left-boxdatetablepindcell"/>
                      <w:rFonts w:ascii="Century Gothic" w:eastAsia="Century Gothic" w:hAnsi="Century Gothic" w:cs="Century Gothic"/>
                      <w:b/>
                      <w:bCs/>
                      <w:color w:val="343434"/>
                      <w:sz w:val="22"/>
                      <w:szCs w:val="22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5940" w:type="dxa"/>
                  <w:tcMar>
                    <w:top w:w="200" w:type="dxa"/>
                    <w:left w:w="5" w:type="dxa"/>
                    <w:bottom w:w="5" w:type="dxa"/>
                    <w:right w:w="5" w:type="dxa"/>
                  </w:tcMar>
                  <w:vAlign w:val="top"/>
                  <w:hideMark/>
                </w:tcPr>
                <w:p>
                  <w:pPr>
                    <w:pStyle w:val="divdocumentpaddedline"/>
                    <w:spacing w:before="0" w:after="0" w:line="360" w:lineRule="atLeast"/>
                    <w:ind w:left="0" w:right="0"/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txtBold"/>
                      <w:rFonts w:ascii="Century Gothic" w:eastAsia="Century Gothic" w:hAnsi="Century Gothic" w:cs="Century Gothic"/>
                      <w:color w:val="343434"/>
                      <w:sz w:val="28"/>
                      <w:szCs w:val="28"/>
                    </w:rPr>
                    <w:t>Security Officer</w:t>
                  </w:r>
                </w:p>
                <w:p>
                  <w:pPr>
                    <w:pStyle w:val="divdocumenttxtItl"/>
                    <w:spacing w:before="80" w:after="0" w:line="360" w:lineRule="atLeast"/>
                    <w:ind w:left="0" w:right="0"/>
                    <w:rPr>
                      <w:rStyle w:val="divdocumentlef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z w:val="22"/>
                      <w:szCs w:val="22"/>
                    </w:rPr>
                    <w:t>Paladin Security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z w:val="22"/>
                      <w:szCs w:val="22"/>
                    </w:rPr>
                    <w:t xml:space="preserve">,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z w:val="22"/>
                      <w:szCs w:val="22"/>
                    </w:rPr>
                    <w:t>Halifax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z w:val="22"/>
                      <w:szCs w:val="22"/>
                    </w:rPr>
                    <w:t xml:space="preserve">,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z w:val="22"/>
                      <w:szCs w:val="22"/>
                    </w:rPr>
                    <w:t>Nova Scotia</w:t>
                  </w:r>
                </w:p>
                <w:p>
                  <w:pPr>
                    <w:pStyle w:val="divdocumentli"/>
                    <w:numPr>
                      <w:ilvl w:val="0"/>
                      <w:numId w:val="1"/>
                    </w:numPr>
                    <w:spacing w:before="0" w:after="0" w:line="360" w:lineRule="atLeast"/>
                    <w:ind w:left="300" w:right="0" w:hanging="301"/>
                    <w:jc w:val="left"/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z w:val="22"/>
                      <w:szCs w:val="22"/>
                      <w:bdr w:val="none" w:sz="0" w:space="0" w:color="auto"/>
                      <w:vertAlign w:val="baseline"/>
                    </w:rPr>
                    <w:t>Inspected suspicious activities and monitored premises for criminal acts and rule infractions</w:t>
                  </w:r>
                </w:p>
                <w:p>
                  <w:pPr>
                    <w:pStyle w:val="divdocumentli"/>
                    <w:numPr>
                      <w:ilvl w:val="0"/>
                      <w:numId w:val="1"/>
                    </w:numPr>
                    <w:spacing w:before="0" w:after="0" w:line="360" w:lineRule="atLeast"/>
                    <w:ind w:left="300" w:right="0" w:hanging="301"/>
                    <w:jc w:val="left"/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z w:val="22"/>
                      <w:szCs w:val="22"/>
                      <w:bdr w:val="none" w:sz="0" w:space="0" w:color="auto"/>
                      <w:vertAlign w:val="baseline"/>
                    </w:rPr>
                    <w:t>Provided detailed reports of infractions and criminal acts to law enforcement for trial or hearing procedures</w:t>
                  </w:r>
                </w:p>
                <w:p>
                  <w:pPr>
                    <w:pStyle w:val="divdocumentli"/>
                    <w:numPr>
                      <w:ilvl w:val="0"/>
                      <w:numId w:val="1"/>
                    </w:numPr>
                    <w:spacing w:before="0" w:after="0" w:line="360" w:lineRule="atLeast"/>
                    <w:ind w:left="300" w:right="0" w:hanging="301"/>
                    <w:jc w:val="left"/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z w:val="22"/>
                      <w:szCs w:val="22"/>
                      <w:bdr w:val="none" w:sz="0" w:space="0" w:color="auto"/>
                      <w:vertAlign w:val="baseline"/>
                    </w:rPr>
                    <w:t>Wrote detailed reports on property damage, theft, presence of unauthorized persons and unusual incidences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divdocumentheading"/>
              <w:tblW w:w="0" w:type="auto"/>
              <w:tblBorders>
                <w:bottom w:val="single" w:sz="8" w:space="0" w:color="D5D6D6"/>
              </w:tblBorders>
              <w:tblLayout w:type="fixed"/>
              <w:tblCellMar>
                <w:top w:w="0" w:type="dxa"/>
                <w:left w:w="0" w:type="dxa"/>
                <w:bottom w:w="60" w:type="dxa"/>
                <w:right w:w="0" w:type="dxa"/>
              </w:tblCellMar>
              <w:tblLook w:val="05E0"/>
            </w:tblPr>
            <w:tblGrid>
              <w:gridCol w:w="760"/>
              <w:gridCol w:w="7000"/>
            </w:tblGrid>
            <w:tr>
              <w:tblPrEx>
                <w:tblW w:w="0" w:type="auto"/>
                <w:tblBorders>
                  <w:bottom w:val="single" w:sz="8" w:space="0" w:color="D5D6D6"/>
                </w:tblBorders>
                <w:tblLayout w:type="fixed"/>
                <w:tblCellMar>
                  <w:top w:w="0" w:type="dxa"/>
                  <w:left w:w="0" w:type="dxa"/>
                  <w:bottom w:w="60" w:type="dxa"/>
                  <w:right w:w="0" w:type="dxa"/>
                </w:tblCellMar>
                <w:tblLook w:val="05E0"/>
              </w:tblPrEx>
              <w:tc>
                <w:tcPr>
                  <w:tcW w:w="760" w:type="dxa"/>
                  <w:noWrap w:val="0"/>
                  <w:tcMar>
                    <w:top w:w="405" w:type="dxa"/>
                    <w:left w:w="5" w:type="dxa"/>
                    <w:bottom w:w="50" w:type="dxa"/>
                    <w:right w:w="5" w:type="dxa"/>
                  </w:tcMar>
                  <w:vAlign w:val="top"/>
                  <w:hideMark/>
                </w:tcPr>
                <w:p>
                  <w:pPr>
                    <w:rPr>
                      <w:rStyle w:val="divdocumentleft-box"/>
                      <w:rFonts w:ascii="Century Gothic" w:eastAsia="Century Gothic" w:hAnsi="Century Gothic" w:cs="Century Gothic"/>
                      <w:color w:val="34343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headingIcon"/>
                      <w:rFonts w:ascii="Century Gothic" w:eastAsia="Century Gothic" w:hAnsi="Century Gothic" w:cs="Century Gothic"/>
                      <w:b/>
                      <w:bCs/>
                      <w:strike w:val="0"/>
                      <w:color w:val="343434"/>
                      <w:spacing w:val="0"/>
                      <w:sz w:val="22"/>
                      <w:szCs w:val="22"/>
                      <w:u w:val="none"/>
                      <w:bdr w:val="none" w:sz="0" w:space="0" w:color="auto"/>
                      <w:vertAlign w:val="baseline"/>
                    </w:rPr>
                    <w:drawing>
                      <wp:inline>
                        <wp:extent cx="380250" cy="379688"/>
                        <wp:docPr id="100002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89570341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xmlns:r="http://schemas.openxmlformats.org/officeDocument/2006/relationships"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80250" cy="37968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documentheadingIco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0"/>
                      <w:sz w:val="22"/>
                      <w:szCs w:val="22"/>
                      <w:vertAlign w:val="baseline"/>
                    </w:rPr>
                    <w:t xml:space="preserve"> </w:t>
                  </w:r>
                </w:p>
              </w:tc>
              <w:tc>
                <w:tcPr>
                  <w:tcW w:w="7000" w:type="dxa"/>
                  <w:noWrap w:val="0"/>
                  <w:tcMar>
                    <w:top w:w="405" w:type="dxa"/>
                    <w:left w:w="5" w:type="dxa"/>
                    <w:bottom w:w="50" w:type="dxa"/>
                    <w:right w:w="5" w:type="dxa"/>
                  </w:tcMar>
                  <w:vAlign w:val="top"/>
                  <w:hideMark/>
                </w:tcPr>
                <w:p>
                  <w:pPr>
                    <w:rPr>
                      <w:rStyle w:val="documentheadingIco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0"/>
                      <w:sz w:val="22"/>
                      <w:szCs w:val="22"/>
                      <w:vertAlign w:val="baseline"/>
                    </w:rPr>
                  </w:pPr>
                  <w:r>
                    <w:rPr>
                      <w:rStyle w:val="divdocumentdivheadingsectiontitle"/>
                      <w:rFonts w:ascii="Century Gothic" w:eastAsia="Century Gothic" w:hAnsi="Century Gothic" w:cs="Century Gothic"/>
                      <w:b/>
                      <w:bCs/>
                      <w:color w:val="003D74"/>
                      <w:spacing w:val="0"/>
                      <w:sz w:val="32"/>
                      <w:szCs w:val="32"/>
                      <w:vertAlign w:val="baseline"/>
                    </w:rPr>
                    <w:t>Education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divdocumentleft-boxdatetable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1306"/>
              <w:gridCol w:w="526"/>
              <w:gridCol w:w="5928"/>
            </w:tblGrid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c>
                <w:tcPr>
                  <w:tcW w:w="1300" w:type="dxa"/>
                  <w:tcMar>
                    <w:top w:w="200" w:type="dxa"/>
                    <w:left w:w="5" w:type="dxa"/>
                    <w:bottom w:w="5" w:type="dxa"/>
                    <w:right w:w="5" w:type="dxa"/>
                  </w:tcMar>
                  <w:vAlign w:val="top"/>
                  <w:hideMark/>
                </w:tcPr>
                <w:p>
                  <w:pPr>
                    <w:rPr>
                      <w:rStyle w:val="divdocumentleft-box"/>
                      <w:rFonts w:ascii="Century Gothic" w:eastAsia="Century Gothic" w:hAnsi="Century Gothic" w:cs="Century Gothic"/>
                      <w:color w:val="34343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</w:rPr>
                    <w:t>2019-09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4343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</w:rPr>
                    <w:t>Current</w:t>
                  </w:r>
                </w:p>
              </w:tc>
              <w:tc>
                <w:tcPr>
                  <w:tcW w:w="520" w:type="dxa"/>
                  <w:tcMar>
                    <w:top w:w="200" w:type="dxa"/>
                    <w:left w:w="5" w:type="dxa"/>
                    <w:bottom w:w="5" w:type="dxa"/>
                    <w:right w:w="5" w:type="dxa"/>
                  </w:tcMar>
                  <w:vAlign w:val="top"/>
                  <w:hideMark/>
                </w:tcPr>
                <w:p>
                  <w:pPr>
                    <w:rPr>
                      <w:rStyle w:val="divdocumentleft-boxpaddedlinedate-content"/>
                      <w:rFonts w:ascii="Century Gothic" w:eastAsia="Century Gothic" w:hAnsi="Century Gothic" w:cs="Century Gothic"/>
                      <w:color w:val="34343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left-boxdatetablepindcell"/>
                      <w:rFonts w:ascii="Century Gothic" w:eastAsia="Century Gothic" w:hAnsi="Century Gothic" w:cs="Century Gothic"/>
                      <w:b/>
                      <w:bCs/>
                      <w:color w:val="343434"/>
                      <w:sz w:val="22"/>
                      <w:szCs w:val="22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5940" w:type="dxa"/>
                  <w:tcMar>
                    <w:top w:w="200" w:type="dxa"/>
                    <w:left w:w="5" w:type="dxa"/>
                    <w:bottom w:w="5" w:type="dxa"/>
                    <w:right w:w="5" w:type="dxa"/>
                  </w:tcMar>
                  <w:vAlign w:val="top"/>
                  <w:hideMark/>
                </w:tcPr>
                <w:p>
                  <w:pPr>
                    <w:pStyle w:val="divdocumenttxtBoldParagraph"/>
                    <w:spacing w:before="0" w:after="80" w:line="360" w:lineRule="atLeast"/>
                    <w:ind w:left="0" w:right="0"/>
                    <w:rPr>
                      <w:rStyle w:val="divdocumentlef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degree"/>
                      <w:rFonts w:ascii="Century Gothic" w:eastAsia="Century Gothic" w:hAnsi="Century Gothic" w:cs="Century Gothic"/>
                      <w:color w:val="343434"/>
                    </w:rPr>
                    <w:t>Some College (No Degree)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z w:val="22"/>
                      <w:szCs w:val="22"/>
                    </w:rPr>
                    <w:t xml:space="preserve">: </w:t>
                  </w:r>
                  <w:r>
                    <w:rPr>
                      <w:rStyle w:val="documentprogramline"/>
                      <w:rFonts w:ascii="Century Gothic" w:eastAsia="Century Gothic" w:hAnsi="Century Gothic" w:cs="Century Gothic"/>
                      <w:color w:val="343434"/>
                    </w:rPr>
                    <w:t>IT Web Programming</w:t>
                  </w:r>
                </w:p>
                <w:p>
                  <w:pPr>
                    <w:pStyle w:val="divdocumenttxtItl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360" w:lineRule="atLeast"/>
                    <w:ind w:left="0" w:right="0"/>
                    <w:rPr>
                      <w:rStyle w:val="divdocumentlef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z w:val="22"/>
                      <w:szCs w:val="22"/>
                    </w:rPr>
                    <w:t>Nova Scotia Community College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educationjoblocatio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z w:val="22"/>
                      <w:szCs w:val="22"/>
                    </w:rPr>
                    <w:t>Halifax</w:t>
                  </w:r>
                  <w:r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z w:val="22"/>
                      <w:szCs w:val="22"/>
                      <w:bdr w:val="none" w:sz="0" w:space="0" w:color="auto"/>
                      <w:vertAlign w:val="baseline"/>
                    </w:rPr>
                    <w:t xml:space="preserve"> </w:t>
                  </w:r>
                </w:p>
                <w:p>
                  <w:pPr>
                    <w:pStyle w:val="divdocumentli"/>
                    <w:numPr>
                      <w:ilvl w:val="0"/>
                      <w:numId w:val="2"/>
                    </w:numPr>
                    <w:spacing w:before="0" w:after="0" w:line="360" w:lineRule="atLeast"/>
                    <w:ind w:left="300" w:right="0" w:hanging="301"/>
                    <w:jc w:val="left"/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z w:val="22"/>
                      <w:szCs w:val="22"/>
                      <w:bdr w:val="none" w:sz="0" w:space="0" w:color="auto"/>
                      <w:vertAlign w:val="baseline"/>
                    </w:rPr>
                    <w:t>Introduction to windows Administration. ( Set up organization computer</w:t>
                  </w:r>
                </w:p>
                <w:p>
                  <w:pPr>
                    <w:pStyle w:val="divdocumentli"/>
                    <w:numPr>
                      <w:ilvl w:val="0"/>
                      <w:numId w:val="2"/>
                    </w:numPr>
                    <w:spacing w:before="0" w:after="0" w:line="360" w:lineRule="atLeast"/>
                    <w:ind w:left="300" w:right="0" w:hanging="301"/>
                    <w:jc w:val="left"/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z w:val="22"/>
                      <w:szCs w:val="22"/>
                      <w:bdr w:val="none" w:sz="0" w:space="0" w:color="auto"/>
                      <w:vertAlign w:val="baseline"/>
                    </w:rPr>
                    <w:t>Data fundamentals. ( MySQL, MariaDB)</w:t>
                  </w:r>
                </w:p>
                <w:p>
                  <w:pPr>
                    <w:pStyle w:val="divdocumentli"/>
                    <w:numPr>
                      <w:ilvl w:val="0"/>
                      <w:numId w:val="2"/>
                    </w:numPr>
                    <w:spacing w:before="0" w:after="0" w:line="360" w:lineRule="atLeast"/>
                    <w:ind w:left="300" w:right="0" w:hanging="301"/>
                    <w:jc w:val="left"/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z w:val="22"/>
                      <w:szCs w:val="22"/>
                      <w:bdr w:val="none" w:sz="0" w:space="0" w:color="auto"/>
                      <w:vertAlign w:val="baseline"/>
                    </w:rPr>
                    <w:t>Logic and programming. (JavaScript)</w:t>
                  </w:r>
                </w:p>
                <w:p>
                  <w:pPr>
                    <w:pStyle w:val="divdocumentli"/>
                    <w:numPr>
                      <w:ilvl w:val="0"/>
                      <w:numId w:val="2"/>
                    </w:numPr>
                    <w:spacing w:before="0" w:after="0" w:line="360" w:lineRule="atLeast"/>
                    <w:ind w:left="300" w:right="0" w:hanging="301"/>
                    <w:jc w:val="left"/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z w:val="22"/>
                      <w:szCs w:val="22"/>
                      <w:bdr w:val="none" w:sz="0" w:space="0" w:color="auto"/>
                      <w:vertAlign w:val="baseline"/>
                    </w:rPr>
                    <w:t>Website development. (HTML,CSS,JavaScript)</w:t>
                  </w:r>
                </w:p>
                <w:p>
                  <w:pPr>
                    <w:pStyle w:val="divdocumentli"/>
                    <w:numPr>
                      <w:ilvl w:val="0"/>
                      <w:numId w:val="2"/>
                    </w:numPr>
                    <w:spacing w:before="0" w:after="0" w:line="360" w:lineRule="atLeast"/>
                    <w:ind w:left="300" w:right="0" w:hanging="301"/>
                    <w:jc w:val="left"/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z w:val="22"/>
                      <w:szCs w:val="22"/>
                      <w:bdr w:val="none" w:sz="0" w:space="0" w:color="auto"/>
                      <w:vertAlign w:val="baseline"/>
                    </w:rPr>
                    <w:t>Introduction to networking.(IP subnetting, Packet tracer activities)</w:t>
                  </w:r>
                </w:p>
                <w:p>
                  <w:pPr>
                    <w:pStyle w:val="divdocumentli"/>
                    <w:numPr>
                      <w:ilvl w:val="0"/>
                      <w:numId w:val="2"/>
                    </w:numPr>
                    <w:spacing w:before="0" w:after="0" w:line="360" w:lineRule="atLeast"/>
                    <w:ind w:left="300" w:right="0" w:hanging="301"/>
                    <w:jc w:val="left"/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z w:val="22"/>
                      <w:szCs w:val="22"/>
                      <w:bdr w:val="none" w:sz="0" w:space="0" w:color="auto"/>
                      <w:vertAlign w:val="baseline"/>
                    </w:rPr>
                    <w:t>Professional practice of IT 1. (Workplan, Business writing, Public speaking)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divdocumentleft-boxdatetable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1306"/>
              <w:gridCol w:w="528"/>
              <w:gridCol w:w="5926"/>
            </w:tblGrid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c>
                <w:tcPr>
                  <w:tcW w:w="1300" w:type="dxa"/>
                  <w:tcMar>
                    <w:top w:w="200" w:type="dxa"/>
                    <w:left w:w="5" w:type="dxa"/>
                    <w:bottom w:w="5" w:type="dxa"/>
                    <w:right w:w="5" w:type="dxa"/>
                  </w:tcMar>
                  <w:vAlign w:val="top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360" w:lineRule="atLeast"/>
                    <w:ind w:left="0" w:right="0"/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</w:rPr>
                    <w:t>2018-09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4343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</w:rPr>
                    <w:t>2019-04</w:t>
                  </w:r>
                </w:p>
              </w:tc>
              <w:tc>
                <w:tcPr>
                  <w:tcW w:w="520" w:type="dxa"/>
                  <w:tcMar>
                    <w:top w:w="200" w:type="dxa"/>
                    <w:left w:w="5" w:type="dxa"/>
                    <w:bottom w:w="5" w:type="dxa"/>
                    <w:right w:w="5" w:type="dxa"/>
                  </w:tcMar>
                  <w:vAlign w:val="top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360" w:lineRule="atLeast"/>
                    <w:ind w:left="0" w:right="0"/>
                    <w:rPr>
                      <w:rStyle w:val="divdocumentleft-boxpaddedlinedate-content"/>
                      <w:rFonts w:ascii="Century Gothic" w:eastAsia="Century Gothic" w:hAnsi="Century Gothic" w:cs="Century Gothic"/>
                      <w:color w:val="34343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left-boxdatetablepindcell"/>
                      <w:rFonts w:ascii="Century Gothic" w:eastAsia="Century Gothic" w:hAnsi="Century Gothic" w:cs="Century Gothic"/>
                      <w:b/>
                      <w:bCs/>
                      <w:color w:val="343434"/>
                      <w:sz w:val="22"/>
                      <w:szCs w:val="22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5940" w:type="dxa"/>
                  <w:tcMar>
                    <w:top w:w="200" w:type="dxa"/>
                    <w:left w:w="5" w:type="dxa"/>
                    <w:bottom w:w="5" w:type="dxa"/>
                    <w:right w:w="5" w:type="dxa"/>
                  </w:tcMar>
                  <w:vAlign w:val="top"/>
                  <w:hideMark/>
                </w:tcPr>
                <w:p>
                  <w:pPr>
                    <w:pStyle w:val="divdocumenttxtBoldParagraph"/>
                    <w:spacing w:before="0" w:after="80" w:line="360" w:lineRule="atLeast"/>
                    <w:ind w:left="0" w:right="0"/>
                    <w:rPr>
                      <w:rStyle w:val="divdocumentlef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degree"/>
                      <w:rFonts w:ascii="Century Gothic" w:eastAsia="Century Gothic" w:hAnsi="Century Gothic" w:cs="Century Gothic"/>
                      <w:color w:val="343434"/>
                    </w:rPr>
                    <w:t>BBA</w:t>
                  </w:r>
                  <w:r>
                    <w:rPr>
                      <w:rStyle w:val="divdocumentlef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z w:val="22"/>
                      <w:szCs w:val="22"/>
                      <w:bdr w:val="none" w:sz="0" w:space="0" w:color="auto"/>
                      <w:vertAlign w:val="baseline"/>
                    </w:rPr>
                    <w:t xml:space="preserve"> </w:t>
                  </w:r>
                </w:p>
                <w:p>
                  <w:pPr>
                    <w:pStyle w:val="divdocumenttxtItl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360" w:lineRule="atLeast"/>
                    <w:ind w:left="0" w:right="0"/>
                    <w:rPr>
                      <w:rStyle w:val="divdocumentlef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z w:val="22"/>
                      <w:szCs w:val="22"/>
                    </w:rPr>
                    <w:t>Mount Saint Vincent University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educationjoblocatio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z w:val="22"/>
                      <w:szCs w:val="22"/>
                    </w:rPr>
                    <w:t>Halifax, Nova Scotia</w:t>
                  </w:r>
                  <w:r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z w:val="22"/>
                      <w:szCs w:val="22"/>
                      <w:bdr w:val="none" w:sz="0" w:space="0" w:color="auto"/>
                      <w:vertAlign w:val="baseline"/>
                    </w:rPr>
                    <w:t xml:space="preserve"> 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divdocumentheading"/>
              <w:tblW w:w="0" w:type="auto"/>
              <w:tblBorders>
                <w:bottom w:val="single" w:sz="8" w:space="0" w:color="D5D6D6"/>
              </w:tblBorders>
              <w:tblLayout w:type="fixed"/>
              <w:tblCellMar>
                <w:top w:w="0" w:type="dxa"/>
                <w:left w:w="0" w:type="dxa"/>
                <w:bottom w:w="60" w:type="dxa"/>
                <w:right w:w="0" w:type="dxa"/>
              </w:tblCellMar>
              <w:tblLook w:val="05E0"/>
            </w:tblPr>
            <w:tblGrid>
              <w:gridCol w:w="760"/>
              <w:gridCol w:w="7000"/>
            </w:tblGrid>
            <w:tr>
              <w:tblPrEx>
                <w:tblW w:w="0" w:type="auto"/>
                <w:tblBorders>
                  <w:bottom w:val="single" w:sz="8" w:space="0" w:color="D5D6D6"/>
                </w:tblBorders>
                <w:tblLayout w:type="fixed"/>
                <w:tblCellMar>
                  <w:top w:w="0" w:type="dxa"/>
                  <w:left w:w="0" w:type="dxa"/>
                  <w:bottom w:w="60" w:type="dxa"/>
                  <w:right w:w="0" w:type="dxa"/>
                </w:tblCellMar>
                <w:tblLook w:val="05E0"/>
              </w:tblPrEx>
              <w:tc>
                <w:tcPr>
                  <w:tcW w:w="760" w:type="dxa"/>
                  <w:noWrap w:val="0"/>
                  <w:tcMar>
                    <w:top w:w="405" w:type="dxa"/>
                    <w:left w:w="5" w:type="dxa"/>
                    <w:bottom w:w="50" w:type="dxa"/>
                    <w:right w:w="5" w:type="dxa"/>
                  </w:tcMar>
                  <w:vAlign w:val="top"/>
                  <w:hideMark/>
                </w:tcPr>
                <w:p>
                  <w:pPr>
                    <w:rPr>
                      <w:rStyle w:val="divdocumentleft-box"/>
                      <w:rFonts w:ascii="Century Gothic" w:eastAsia="Century Gothic" w:hAnsi="Century Gothic" w:cs="Century Gothic"/>
                      <w:color w:val="34343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headingIcon"/>
                      <w:rFonts w:ascii="Century Gothic" w:eastAsia="Century Gothic" w:hAnsi="Century Gothic" w:cs="Century Gothic"/>
                      <w:b/>
                      <w:bCs/>
                      <w:strike w:val="0"/>
                      <w:color w:val="343434"/>
                      <w:spacing w:val="0"/>
                      <w:sz w:val="22"/>
                      <w:szCs w:val="22"/>
                      <w:u w:val="none"/>
                      <w:bdr w:val="none" w:sz="0" w:space="0" w:color="auto"/>
                      <w:vertAlign w:val="baseline"/>
                    </w:rPr>
                    <w:drawing>
                      <wp:inline>
                        <wp:extent cx="380250" cy="379688"/>
                        <wp:docPr id="100003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71647152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xmlns:r="http://schemas.openxmlformats.org/officeDocument/2006/relationships"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80250" cy="37968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documentheadingIco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0"/>
                      <w:sz w:val="22"/>
                      <w:szCs w:val="22"/>
                      <w:vertAlign w:val="baseline"/>
                    </w:rPr>
                    <w:t xml:space="preserve"> </w:t>
                  </w:r>
                </w:p>
              </w:tc>
              <w:tc>
                <w:tcPr>
                  <w:tcW w:w="7000" w:type="dxa"/>
                  <w:noWrap w:val="0"/>
                  <w:tcMar>
                    <w:top w:w="405" w:type="dxa"/>
                    <w:left w:w="5" w:type="dxa"/>
                    <w:bottom w:w="50" w:type="dxa"/>
                    <w:right w:w="5" w:type="dxa"/>
                  </w:tcMar>
                  <w:vAlign w:val="top"/>
                  <w:hideMark/>
                </w:tcPr>
                <w:p>
                  <w:pPr>
                    <w:rPr>
                      <w:rStyle w:val="documentheadingIco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0"/>
                      <w:sz w:val="22"/>
                      <w:szCs w:val="22"/>
                      <w:vertAlign w:val="baseline"/>
                    </w:rPr>
                  </w:pPr>
                  <w:r>
                    <w:rPr>
                      <w:rStyle w:val="divdocumentdivheadingsectiontitle"/>
                      <w:rFonts w:ascii="Century Gothic" w:eastAsia="Century Gothic" w:hAnsi="Century Gothic" w:cs="Century Gothic"/>
                      <w:b/>
                      <w:bCs/>
                      <w:color w:val="003D74"/>
                      <w:spacing w:val="0"/>
                      <w:sz w:val="32"/>
                      <w:szCs w:val="32"/>
                      <w:vertAlign w:val="baseline"/>
                    </w:rPr>
                    <w:t>Languages</w:t>
                  </w:r>
                </w:p>
              </w:tc>
            </w:tr>
          </w:tbl>
          <w:p>
            <w:pPr>
              <w:pStyle w:val="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00" w:after="0" w:line="360" w:lineRule="atLeast"/>
              <w:ind w:left="1820" w:right="0"/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  <w:t>English</w:t>
            </w:r>
          </w:p>
          <w:p>
            <w:pPr>
              <w:pStyle w:val="ratvcontain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1820" w:right="0"/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trike w:val="0"/>
                <w:color w:val="343434"/>
                <w:sz w:val="22"/>
                <w:szCs w:val="22"/>
                <w:u w:val="none"/>
                <w:bdr w:val="none" w:sz="0" w:space="0" w:color="auto"/>
                <w:vertAlign w:val="baseline"/>
              </w:rPr>
              <w:drawing>
                <wp:inline>
                  <wp:extent cx="3897563" cy="94922"/>
                  <wp:docPr id="10000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611453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7563" cy="949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xtrigh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60" w:lineRule="atLeast"/>
              <w:ind w:left="1820" w:right="0"/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txtrightCharacter"/>
                <w:rFonts w:ascii="Century Gothic" w:eastAsia="Century Gothic" w:hAnsi="Century Gothic" w:cs="Century Gothic"/>
                <w:color w:val="343434"/>
                <w:sz w:val="22"/>
                <w:szCs w:val="22"/>
              </w:rPr>
              <w:t>Native</w:t>
            </w:r>
          </w:p>
          <w:p>
            <w:pPr>
              <w:pStyle w:val="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100" w:after="0" w:line="360" w:lineRule="atLeast"/>
              <w:ind w:left="1820" w:right="0"/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  <w:t>Bangla</w:t>
            </w:r>
          </w:p>
          <w:p>
            <w:pPr>
              <w:pStyle w:val="ratvcontain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1820" w:right="0"/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trike w:val="0"/>
                <w:color w:val="343434"/>
                <w:sz w:val="22"/>
                <w:szCs w:val="22"/>
                <w:u w:val="none"/>
                <w:bdr w:val="none" w:sz="0" w:space="0" w:color="auto"/>
                <w:vertAlign w:val="baseline"/>
              </w:rPr>
              <w:drawing>
                <wp:inline>
                  <wp:extent cx="3897563" cy="94922"/>
                  <wp:docPr id="10000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375963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7563" cy="949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xtrigh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60" w:lineRule="atLeast"/>
              <w:ind w:left="1820" w:right="0"/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txtrightCharacter"/>
                <w:rFonts w:ascii="Century Gothic" w:eastAsia="Century Gothic" w:hAnsi="Century Gothic" w:cs="Century Gothic"/>
                <w:color w:val="343434"/>
                <w:sz w:val="22"/>
                <w:szCs w:val="22"/>
              </w:rPr>
              <w:t>Native</w:t>
            </w:r>
          </w:p>
          <w:tbl>
            <w:tblPr>
              <w:tblStyle w:val="divdocumentheading"/>
              <w:tblW w:w="0" w:type="auto"/>
              <w:tblBorders>
                <w:bottom w:val="single" w:sz="8" w:space="0" w:color="D5D6D6"/>
              </w:tblBorders>
              <w:tblLayout w:type="fixed"/>
              <w:tblCellMar>
                <w:top w:w="0" w:type="dxa"/>
                <w:left w:w="0" w:type="dxa"/>
                <w:bottom w:w="60" w:type="dxa"/>
                <w:right w:w="0" w:type="dxa"/>
              </w:tblCellMar>
              <w:tblLook w:val="05E0"/>
            </w:tblPr>
            <w:tblGrid>
              <w:gridCol w:w="760"/>
              <w:gridCol w:w="7000"/>
            </w:tblGrid>
            <w:tr>
              <w:tblPrEx>
                <w:tblW w:w="0" w:type="auto"/>
                <w:tblBorders>
                  <w:bottom w:val="single" w:sz="8" w:space="0" w:color="D5D6D6"/>
                </w:tblBorders>
                <w:tblLayout w:type="fixed"/>
                <w:tblCellMar>
                  <w:top w:w="0" w:type="dxa"/>
                  <w:left w:w="0" w:type="dxa"/>
                  <w:bottom w:w="60" w:type="dxa"/>
                  <w:right w:w="0" w:type="dxa"/>
                </w:tblCellMar>
                <w:tblLook w:val="05E0"/>
              </w:tblPrEx>
              <w:tc>
                <w:tcPr>
                  <w:tcW w:w="760" w:type="dxa"/>
                  <w:noWrap w:val="0"/>
                  <w:tcMar>
                    <w:top w:w="405" w:type="dxa"/>
                    <w:left w:w="5" w:type="dxa"/>
                    <w:bottom w:w="50" w:type="dxa"/>
                    <w:right w:w="5" w:type="dxa"/>
                  </w:tcMar>
                  <w:vAlign w:val="top"/>
                  <w:hideMark/>
                </w:tcPr>
                <w:p>
                  <w:pPr>
                    <w:rPr>
                      <w:rStyle w:val="divdocumentleft-box"/>
                      <w:rFonts w:ascii="Century Gothic" w:eastAsia="Century Gothic" w:hAnsi="Century Gothic" w:cs="Century Gothic"/>
                      <w:color w:val="34343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headingIcon"/>
                      <w:rFonts w:ascii="Century Gothic" w:eastAsia="Century Gothic" w:hAnsi="Century Gothic" w:cs="Century Gothic"/>
                      <w:b/>
                      <w:bCs/>
                      <w:strike w:val="0"/>
                      <w:color w:val="343434"/>
                      <w:spacing w:val="0"/>
                      <w:sz w:val="22"/>
                      <w:szCs w:val="22"/>
                      <w:u w:val="none"/>
                      <w:bdr w:val="none" w:sz="0" w:space="0" w:color="auto"/>
                      <w:vertAlign w:val="baseline"/>
                    </w:rPr>
                    <w:drawing>
                      <wp:inline>
                        <wp:extent cx="380250" cy="379688"/>
                        <wp:docPr id="100006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86867720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xmlns:r="http://schemas.openxmlformats.org/officeDocument/2006/relationships"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80250" cy="37968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documentheadingIco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0"/>
                      <w:sz w:val="22"/>
                      <w:szCs w:val="22"/>
                      <w:vertAlign w:val="baseline"/>
                    </w:rPr>
                    <w:t xml:space="preserve"> </w:t>
                  </w:r>
                </w:p>
              </w:tc>
              <w:tc>
                <w:tcPr>
                  <w:tcW w:w="7000" w:type="dxa"/>
                  <w:noWrap w:val="0"/>
                  <w:tcMar>
                    <w:top w:w="405" w:type="dxa"/>
                    <w:left w:w="5" w:type="dxa"/>
                    <w:bottom w:w="50" w:type="dxa"/>
                    <w:right w:w="5" w:type="dxa"/>
                  </w:tcMar>
                  <w:vAlign w:val="top"/>
                  <w:hideMark/>
                </w:tcPr>
                <w:p>
                  <w:pPr>
                    <w:rPr>
                      <w:rStyle w:val="documentheadingIco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0"/>
                      <w:sz w:val="22"/>
                      <w:szCs w:val="22"/>
                      <w:vertAlign w:val="baseline"/>
                    </w:rPr>
                  </w:pPr>
                  <w:r>
                    <w:rPr>
                      <w:rStyle w:val="divdocumentdivheadingsectiontitle"/>
                      <w:rFonts w:ascii="Century Gothic" w:eastAsia="Century Gothic" w:hAnsi="Century Gothic" w:cs="Century Gothic"/>
                      <w:b/>
                      <w:bCs/>
                      <w:color w:val="003D74"/>
                      <w:spacing w:val="0"/>
                      <w:sz w:val="32"/>
                      <w:szCs w:val="32"/>
                      <w:vertAlign w:val="baseline"/>
                    </w:rPr>
                    <w:t>Interests</w:t>
                  </w:r>
                </w:p>
              </w:tc>
            </w:tr>
          </w:tbl>
          <w:p>
            <w:pPr>
              <w:pStyle w:val="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00" w:after="0" w:line="360" w:lineRule="atLeast"/>
              <w:ind w:left="1820" w:right="0"/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  <w:t xml:space="preserve">Gaming </w:t>
            </w:r>
          </w:p>
          <w:p>
            <w:pPr>
              <w:pStyle w:val="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00" w:after="0" w:line="360" w:lineRule="atLeast"/>
              <w:ind w:left="1820" w:right="0"/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  <w:t>Travelling</w:t>
            </w:r>
          </w:p>
          <w:p>
            <w:pPr>
              <w:pStyle w:val="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00" w:after="0" w:line="360" w:lineRule="atLeast"/>
              <w:ind w:left="1820" w:right="0"/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  <w:t>Volunteer</w:t>
            </w:r>
          </w:p>
        </w:tc>
        <w:tc>
          <w:tcPr>
            <w:tcW w:w="600" w:type="dxa"/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top"/>
            <w:hideMark/>
          </w:tcPr>
          <w:p>
            <w:pPr>
              <w:pStyle w:val="emptymiddlecell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60" w:lineRule="atLeast"/>
              <w:ind w:left="0" w:right="0"/>
              <w:rPr>
                <w:rStyle w:val="emptymiddlecell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</w:pPr>
          </w:p>
        </w:tc>
        <w:tc>
          <w:tcPr>
            <w:tcW w:w="2880" w:type="dxa"/>
            <w:tcMar>
              <w:top w:w="5" w:type="dxa"/>
              <w:left w:w="5" w:type="dxa"/>
              <w:bottom w:w="5" w:type="dxa"/>
              <w:right w:w="5" w:type="dxa"/>
            </w:tcMar>
            <w:vAlign w:val="top"/>
            <w:hideMark/>
          </w:tcPr>
          <w:tbl>
            <w:tblPr>
              <w:tblStyle w:val="divdocumentheading"/>
              <w:tblW w:w="0" w:type="auto"/>
              <w:tblBorders>
                <w:bottom w:val="single" w:sz="8" w:space="0" w:color="D5D6D6"/>
              </w:tblBorders>
              <w:tblLayout w:type="fixed"/>
              <w:tblCellMar>
                <w:top w:w="0" w:type="dxa"/>
                <w:left w:w="0" w:type="dxa"/>
                <w:bottom w:w="60" w:type="dxa"/>
                <w:right w:w="0" w:type="dxa"/>
              </w:tblCellMar>
              <w:tblLook w:val="05E0"/>
            </w:tblPr>
            <w:tblGrid>
              <w:gridCol w:w="760"/>
              <w:gridCol w:w="2120"/>
            </w:tblGrid>
            <w:tr>
              <w:tblPrEx>
                <w:tblW w:w="0" w:type="auto"/>
                <w:tblBorders>
                  <w:bottom w:val="single" w:sz="8" w:space="0" w:color="D5D6D6"/>
                </w:tblBorders>
                <w:tblLayout w:type="fixed"/>
                <w:tblCellMar>
                  <w:top w:w="0" w:type="dxa"/>
                  <w:left w:w="0" w:type="dxa"/>
                  <w:bottom w:w="60" w:type="dxa"/>
                  <w:right w:w="0" w:type="dxa"/>
                </w:tblCellMar>
                <w:tblLook w:val="05E0"/>
              </w:tblPrEx>
              <w:tc>
                <w:tcPr>
                  <w:tcW w:w="760" w:type="dxa"/>
                  <w:noWrap w:val="0"/>
                  <w:tcMar>
                    <w:top w:w="405" w:type="dxa"/>
                    <w:left w:w="5" w:type="dxa"/>
                    <w:bottom w:w="50" w:type="dxa"/>
                    <w:right w:w="5" w:type="dxa"/>
                  </w:tcMar>
                  <w:vAlign w:val="top"/>
                  <w:hideMark/>
                </w:tcPr>
                <w:p>
                  <w:pPr>
                    <w:rPr>
                      <w:rStyle w:val="divdocumentright-box"/>
                      <w:rFonts w:ascii="Century Gothic" w:eastAsia="Century Gothic" w:hAnsi="Century Gothic" w:cs="Century Gothic"/>
                      <w:color w:val="34343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headingIcon"/>
                      <w:rFonts w:ascii="Century Gothic" w:eastAsia="Century Gothic" w:hAnsi="Century Gothic" w:cs="Century Gothic"/>
                      <w:b/>
                      <w:bCs/>
                      <w:strike w:val="0"/>
                      <w:color w:val="343434"/>
                      <w:spacing w:val="0"/>
                      <w:sz w:val="22"/>
                      <w:szCs w:val="22"/>
                      <w:u w:val="none"/>
                      <w:bdr w:val="none" w:sz="0" w:space="0" w:color="auto"/>
                      <w:vertAlign w:val="baseline"/>
                    </w:rPr>
                    <w:drawing>
                      <wp:inline>
                        <wp:extent cx="380250" cy="379688"/>
                        <wp:docPr id="100007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43127338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xmlns:r="http://schemas.openxmlformats.org/officeDocument/2006/relationships"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80250" cy="37968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documentheadingIco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0"/>
                      <w:sz w:val="22"/>
                      <w:szCs w:val="22"/>
                      <w:vertAlign w:val="baseline"/>
                    </w:rPr>
                    <w:t xml:space="preserve"> </w:t>
                  </w:r>
                </w:p>
              </w:tc>
              <w:tc>
                <w:tcPr>
                  <w:tcW w:w="2120" w:type="dxa"/>
                  <w:noWrap w:val="0"/>
                  <w:tcMar>
                    <w:top w:w="405" w:type="dxa"/>
                    <w:left w:w="5" w:type="dxa"/>
                    <w:bottom w:w="50" w:type="dxa"/>
                    <w:right w:w="5" w:type="dxa"/>
                  </w:tcMar>
                  <w:vAlign w:val="top"/>
                  <w:hideMark/>
                </w:tcPr>
                <w:p>
                  <w:pPr>
                    <w:rPr>
                      <w:rStyle w:val="documentheadingIco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0"/>
                      <w:sz w:val="22"/>
                      <w:szCs w:val="22"/>
                      <w:vertAlign w:val="baseline"/>
                    </w:rPr>
                  </w:pPr>
                  <w:r>
                    <w:rPr>
                      <w:rStyle w:val="divdocumentdivheadingsectiontitle"/>
                      <w:rFonts w:ascii="Century Gothic" w:eastAsia="Century Gothic" w:hAnsi="Century Gothic" w:cs="Century Gothic"/>
                      <w:b/>
                      <w:bCs/>
                      <w:color w:val="003D74"/>
                      <w:spacing w:val="0"/>
                      <w:sz w:val="32"/>
                      <w:szCs w:val="32"/>
                      <w:vertAlign w:val="baseline"/>
                    </w:rPr>
                    <w:t>Contact</w:t>
                  </w:r>
                </w:p>
              </w:tc>
            </w:tr>
          </w:tbl>
          <w:p>
            <w:pPr>
              <w:pStyle w:val="divdocumenttxtBold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00" w:after="0" w:line="360" w:lineRule="atLeast"/>
              <w:ind w:left="0" w:right="0"/>
              <w:rPr>
                <w:rStyle w:val="divdocumentright-box"/>
                <w:rFonts w:ascii="Century Gothic" w:eastAsia="Century Gothic" w:hAnsi="Century Gothic" w:cs="Century Gothic"/>
                <w:b/>
                <w:bCs/>
                <w:color w:val="34343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  <w:t xml:space="preserve">Address </w:t>
            </w:r>
          </w:p>
          <w:p>
            <w:pPr>
              <w:pStyle w:val="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60" w:lineRule="atLeast"/>
              <w:ind w:left="0" w:right="0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  <w:t>5214 Gerrish Street,, Apartment:215 Building:214.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360" w:lineRule="atLeast"/>
              <w:ind w:left="0" w:right="0"/>
              <w:rPr>
                <w:rStyle w:val="span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>Halifax</w:t>
            </w:r>
            <w:r>
              <w:rPr>
                <w:rStyle w:val="span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>,</w:t>
            </w: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  <w:t xml:space="preserve"> </w:t>
            </w:r>
            <w:r>
              <w:rPr>
                <w:rStyle w:val="span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>Nova Scotia</w:t>
            </w:r>
            <w:r>
              <w:rPr>
                <w:rStyle w:val="span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 xml:space="preserve">, </w:t>
            </w:r>
            <w:r>
              <w:rPr>
                <w:rStyle w:val="span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>B3K5K3</w:t>
            </w:r>
          </w:p>
          <w:p>
            <w:pPr>
              <w:pStyle w:val="divdocumenttxtBold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100" w:after="0" w:line="360" w:lineRule="atLeast"/>
              <w:ind w:left="0" w:right="0"/>
              <w:rPr>
                <w:rStyle w:val="divdocumentright-box"/>
                <w:rFonts w:ascii="Century Gothic" w:eastAsia="Century Gothic" w:hAnsi="Century Gothic" w:cs="Century Gothic"/>
                <w:b/>
                <w:bCs/>
                <w:color w:val="34343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  <w:t xml:space="preserve">Phone </w:t>
            </w:r>
          </w:p>
          <w:p>
            <w:pPr>
              <w:pStyle w:val="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60" w:lineRule="atLeast"/>
              <w:ind w:left="0" w:right="0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>902 412 5688</w:t>
            </w:r>
          </w:p>
          <w:p>
            <w:pPr>
              <w:pStyle w:val="divdocumenttxtBold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100" w:after="0" w:line="360" w:lineRule="atLeast"/>
              <w:ind w:left="0" w:right="0"/>
              <w:rPr>
                <w:rStyle w:val="divdocumentright-box"/>
                <w:rFonts w:ascii="Century Gothic" w:eastAsia="Century Gothic" w:hAnsi="Century Gothic" w:cs="Century Gothic"/>
                <w:b/>
                <w:bCs/>
                <w:color w:val="34343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  <w:t xml:space="preserve">E-mail </w:t>
            </w:r>
          </w:p>
          <w:p>
            <w:pPr>
              <w:pStyle w:val="divdocumentword-break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60" w:lineRule="atLeast"/>
              <w:ind w:left="0" w:right="0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>ibadk5304@gmail.com</w:t>
            </w:r>
          </w:p>
          <w:tbl>
            <w:tblPr>
              <w:tblStyle w:val="divdocumentheading"/>
              <w:tblW w:w="0" w:type="auto"/>
              <w:tblBorders>
                <w:bottom w:val="single" w:sz="8" w:space="0" w:color="D5D6D6"/>
              </w:tblBorders>
              <w:tblLayout w:type="fixed"/>
              <w:tblCellMar>
                <w:top w:w="0" w:type="dxa"/>
                <w:left w:w="0" w:type="dxa"/>
                <w:bottom w:w="60" w:type="dxa"/>
                <w:right w:w="0" w:type="dxa"/>
              </w:tblCellMar>
              <w:tblLook w:val="05E0"/>
            </w:tblPr>
            <w:tblGrid>
              <w:gridCol w:w="760"/>
              <w:gridCol w:w="2120"/>
            </w:tblGrid>
            <w:tr>
              <w:tblPrEx>
                <w:tblW w:w="0" w:type="auto"/>
                <w:tblBorders>
                  <w:bottom w:val="single" w:sz="8" w:space="0" w:color="D5D6D6"/>
                </w:tblBorders>
                <w:tblLayout w:type="fixed"/>
                <w:tblCellMar>
                  <w:top w:w="0" w:type="dxa"/>
                  <w:left w:w="0" w:type="dxa"/>
                  <w:bottom w:w="60" w:type="dxa"/>
                  <w:right w:w="0" w:type="dxa"/>
                </w:tblCellMar>
                <w:tblLook w:val="05E0"/>
              </w:tblPrEx>
              <w:tc>
                <w:tcPr>
                  <w:tcW w:w="760" w:type="dxa"/>
                  <w:noWrap w:val="0"/>
                  <w:tcMar>
                    <w:top w:w="405" w:type="dxa"/>
                    <w:left w:w="5" w:type="dxa"/>
                    <w:bottom w:w="50" w:type="dxa"/>
                    <w:right w:w="5" w:type="dxa"/>
                  </w:tcMar>
                  <w:vAlign w:val="top"/>
                  <w:hideMark/>
                </w:tcPr>
                <w:p>
                  <w:pPr>
                    <w:rPr>
                      <w:rStyle w:val="divdocumentright-box"/>
                      <w:rFonts w:ascii="Century Gothic" w:eastAsia="Century Gothic" w:hAnsi="Century Gothic" w:cs="Century Gothic"/>
                      <w:color w:val="34343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headingIcon"/>
                      <w:rFonts w:ascii="Century Gothic" w:eastAsia="Century Gothic" w:hAnsi="Century Gothic" w:cs="Century Gothic"/>
                      <w:b/>
                      <w:bCs/>
                      <w:strike w:val="0"/>
                      <w:color w:val="343434"/>
                      <w:spacing w:val="0"/>
                      <w:sz w:val="22"/>
                      <w:szCs w:val="22"/>
                      <w:u w:val="none"/>
                      <w:bdr w:val="none" w:sz="0" w:space="0" w:color="auto"/>
                      <w:vertAlign w:val="baseline"/>
                    </w:rPr>
                    <w:drawing>
                      <wp:inline>
                        <wp:extent cx="380250" cy="379688"/>
                        <wp:docPr id="100008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23303161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xmlns:r="http://schemas.openxmlformats.org/officeDocument/2006/relationships"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80250" cy="37968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documentheadingIco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0"/>
                      <w:sz w:val="22"/>
                      <w:szCs w:val="22"/>
                      <w:vertAlign w:val="baseline"/>
                    </w:rPr>
                    <w:t xml:space="preserve"> </w:t>
                  </w:r>
                </w:p>
              </w:tc>
              <w:tc>
                <w:tcPr>
                  <w:tcW w:w="2120" w:type="dxa"/>
                  <w:noWrap w:val="0"/>
                  <w:tcMar>
                    <w:top w:w="405" w:type="dxa"/>
                    <w:left w:w="5" w:type="dxa"/>
                    <w:bottom w:w="50" w:type="dxa"/>
                    <w:right w:w="5" w:type="dxa"/>
                  </w:tcMar>
                  <w:vAlign w:val="top"/>
                  <w:hideMark/>
                </w:tcPr>
                <w:p>
                  <w:pPr>
                    <w:rPr>
                      <w:rStyle w:val="documentheadingIco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0"/>
                      <w:sz w:val="22"/>
                      <w:szCs w:val="22"/>
                      <w:vertAlign w:val="baseline"/>
                    </w:rPr>
                  </w:pPr>
                  <w:r>
                    <w:rPr>
                      <w:rStyle w:val="divdocumentdivheadingsectiontitle"/>
                      <w:rFonts w:ascii="Century Gothic" w:eastAsia="Century Gothic" w:hAnsi="Century Gothic" w:cs="Century Gothic"/>
                      <w:b/>
                      <w:bCs/>
                      <w:color w:val="003D74"/>
                      <w:spacing w:val="0"/>
                      <w:sz w:val="32"/>
                      <w:szCs w:val="32"/>
                      <w:vertAlign w:val="baseline"/>
                    </w:rPr>
                    <w:t>Skills</w:t>
                  </w:r>
                </w:p>
              </w:tc>
            </w:tr>
          </w:tbl>
          <w:p>
            <w:pPr>
              <w:pStyle w:val="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00" w:after="0" w:line="360" w:lineRule="atLeast"/>
              <w:ind w:left="0" w:right="0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  <w:t>JavaScript</w:t>
            </w:r>
          </w:p>
          <w:p>
            <w:pPr>
              <w:pStyle w:val="ratvcontain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trike w:val="0"/>
                <w:color w:val="343434"/>
                <w:sz w:val="22"/>
                <w:szCs w:val="22"/>
                <w:u w:val="none"/>
                <w:bdr w:val="none" w:sz="0" w:space="0" w:color="auto"/>
                <w:vertAlign w:val="baseline"/>
              </w:rPr>
              <w:drawing>
                <wp:inline>
                  <wp:extent cx="1958288" cy="94922"/>
                  <wp:docPr id="10000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670575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8288" cy="949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xtrigh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60" w:lineRule="atLeast"/>
              <w:ind w:left="0" w:right="0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txtrightCharacter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>Very Good</w:t>
            </w:r>
          </w:p>
          <w:p>
            <w:pPr>
              <w:pStyle w:val="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100" w:after="0" w:line="360" w:lineRule="atLeast"/>
              <w:ind w:left="0" w:right="0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  <w:t>Visual Studio proficiency</w:t>
            </w:r>
          </w:p>
          <w:p>
            <w:pPr>
              <w:pStyle w:val="ratvcontain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trike w:val="0"/>
                <w:color w:val="343434"/>
                <w:sz w:val="22"/>
                <w:szCs w:val="22"/>
                <w:u w:val="none"/>
                <w:bdr w:val="none" w:sz="0" w:space="0" w:color="auto"/>
                <w:vertAlign w:val="baseline"/>
              </w:rPr>
              <w:drawing>
                <wp:inline>
                  <wp:extent cx="1958288" cy="94922"/>
                  <wp:docPr id="10001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897815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8288" cy="949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xtrigh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60" w:lineRule="atLeast"/>
              <w:ind w:left="0" w:right="0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txtrightCharacter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>Very Good</w:t>
            </w:r>
          </w:p>
          <w:p>
            <w:pPr>
              <w:pStyle w:val="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100" w:after="0" w:line="360" w:lineRule="atLeast"/>
              <w:ind w:left="0" w:right="0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  <w:t>Operating Systems</w:t>
            </w:r>
          </w:p>
          <w:p>
            <w:pPr>
              <w:pStyle w:val="ratvcontain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trike w:val="0"/>
                <w:color w:val="343434"/>
                <w:sz w:val="22"/>
                <w:szCs w:val="22"/>
                <w:u w:val="none"/>
                <w:bdr w:val="none" w:sz="0" w:space="0" w:color="auto"/>
                <w:vertAlign w:val="baseline"/>
              </w:rPr>
              <w:drawing>
                <wp:inline>
                  <wp:extent cx="1958288" cy="94922"/>
                  <wp:docPr id="10001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70145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8288" cy="949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xtrigh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60" w:lineRule="atLeast"/>
              <w:ind w:left="0" w:right="0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txtrightCharacter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>Very Good</w:t>
            </w:r>
          </w:p>
          <w:p>
            <w:pPr>
              <w:pStyle w:val="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100" w:after="0" w:line="360" w:lineRule="atLeast"/>
              <w:ind w:left="0" w:right="0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  <w:t>HTML</w:t>
            </w:r>
          </w:p>
          <w:p>
            <w:pPr>
              <w:pStyle w:val="ratvcontain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trike w:val="0"/>
                <w:color w:val="343434"/>
                <w:sz w:val="22"/>
                <w:szCs w:val="22"/>
                <w:u w:val="none"/>
                <w:bdr w:val="none" w:sz="0" w:space="0" w:color="auto"/>
                <w:vertAlign w:val="baseline"/>
              </w:rPr>
              <w:drawing>
                <wp:inline>
                  <wp:extent cx="1958288" cy="94922"/>
                  <wp:docPr id="10001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624156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8288" cy="949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xtrigh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60" w:lineRule="atLeast"/>
              <w:ind w:left="0" w:right="0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txtrightCharacter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>Excellent</w:t>
            </w:r>
          </w:p>
          <w:p>
            <w:pPr>
              <w:pStyle w:val="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100" w:after="0" w:line="360" w:lineRule="atLeast"/>
              <w:ind w:left="0" w:right="0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  <w:t>Css</w:t>
            </w:r>
          </w:p>
          <w:p>
            <w:pPr>
              <w:pStyle w:val="ratvcontain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trike w:val="0"/>
                <w:color w:val="343434"/>
                <w:sz w:val="22"/>
                <w:szCs w:val="22"/>
                <w:u w:val="none"/>
                <w:bdr w:val="none" w:sz="0" w:space="0" w:color="auto"/>
                <w:vertAlign w:val="baseline"/>
              </w:rPr>
              <w:drawing>
                <wp:inline>
                  <wp:extent cx="1958288" cy="94922"/>
                  <wp:docPr id="10001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9913437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8288" cy="949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xtrigh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60" w:lineRule="atLeast"/>
              <w:ind w:left="0" w:right="0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txtrightCharacter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>Very Good</w:t>
            </w:r>
          </w:p>
          <w:p>
            <w:pPr>
              <w:pStyle w:val="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100" w:after="0" w:line="360" w:lineRule="atLeast"/>
              <w:ind w:left="0" w:right="0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  <w:t>Java</w:t>
            </w:r>
          </w:p>
          <w:p>
            <w:pPr>
              <w:pStyle w:val="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100" w:after="0" w:line="360" w:lineRule="atLeast"/>
              <w:ind w:left="0" w:right="0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  <w:t>PHP</w:t>
            </w:r>
          </w:p>
          <w:tbl>
            <w:tblPr>
              <w:tblStyle w:val="divdocumentheading"/>
              <w:tblW w:w="0" w:type="auto"/>
              <w:tblBorders>
                <w:bottom w:val="single" w:sz="8" w:space="0" w:color="D5D6D6"/>
              </w:tblBorders>
              <w:tblLayout w:type="fixed"/>
              <w:tblCellMar>
                <w:top w:w="0" w:type="dxa"/>
                <w:left w:w="0" w:type="dxa"/>
                <w:bottom w:w="60" w:type="dxa"/>
                <w:right w:w="0" w:type="dxa"/>
              </w:tblCellMar>
              <w:tblLook w:val="05E0"/>
            </w:tblPr>
            <w:tblGrid>
              <w:gridCol w:w="760"/>
              <w:gridCol w:w="2120"/>
            </w:tblGrid>
            <w:tr>
              <w:tblPrEx>
                <w:tblW w:w="0" w:type="auto"/>
                <w:tblBorders>
                  <w:bottom w:val="single" w:sz="8" w:space="0" w:color="D5D6D6"/>
                </w:tblBorders>
                <w:tblLayout w:type="fixed"/>
                <w:tblCellMar>
                  <w:top w:w="0" w:type="dxa"/>
                  <w:left w:w="0" w:type="dxa"/>
                  <w:bottom w:w="60" w:type="dxa"/>
                  <w:right w:w="0" w:type="dxa"/>
                </w:tblCellMar>
                <w:tblLook w:val="05E0"/>
              </w:tblPrEx>
              <w:tc>
                <w:tcPr>
                  <w:tcW w:w="760" w:type="dxa"/>
                  <w:noWrap w:val="0"/>
                  <w:tcMar>
                    <w:top w:w="405" w:type="dxa"/>
                    <w:left w:w="5" w:type="dxa"/>
                    <w:bottom w:w="50" w:type="dxa"/>
                    <w:right w:w="5" w:type="dxa"/>
                  </w:tcMar>
                  <w:vAlign w:val="top"/>
                  <w:hideMark/>
                </w:tcPr>
                <w:p>
                  <w:pPr>
                    <w:rPr>
                      <w:rStyle w:val="divdocumentright-box"/>
                      <w:rFonts w:ascii="Century Gothic" w:eastAsia="Century Gothic" w:hAnsi="Century Gothic" w:cs="Century Gothic"/>
                      <w:color w:val="34343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headingIcon"/>
                      <w:rFonts w:ascii="Century Gothic" w:eastAsia="Century Gothic" w:hAnsi="Century Gothic" w:cs="Century Gothic"/>
                      <w:b/>
                      <w:bCs/>
                      <w:strike w:val="0"/>
                      <w:color w:val="343434"/>
                      <w:spacing w:val="0"/>
                      <w:sz w:val="22"/>
                      <w:szCs w:val="22"/>
                      <w:u w:val="none"/>
                      <w:bdr w:val="none" w:sz="0" w:space="0" w:color="auto"/>
                      <w:vertAlign w:val="baseline"/>
                    </w:rPr>
                    <w:drawing>
                      <wp:inline>
                        <wp:extent cx="380250" cy="379688"/>
                        <wp:docPr id="100014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55010206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xmlns:r="http://schemas.openxmlformats.org/officeDocument/2006/relationships"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80250" cy="37968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documentheadingIco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0"/>
                      <w:sz w:val="22"/>
                      <w:szCs w:val="22"/>
                      <w:vertAlign w:val="baseline"/>
                    </w:rPr>
                    <w:t xml:space="preserve"> </w:t>
                  </w:r>
                </w:p>
              </w:tc>
              <w:tc>
                <w:tcPr>
                  <w:tcW w:w="2120" w:type="dxa"/>
                  <w:noWrap w:val="0"/>
                  <w:tcMar>
                    <w:top w:w="405" w:type="dxa"/>
                    <w:left w:w="5" w:type="dxa"/>
                    <w:bottom w:w="50" w:type="dxa"/>
                    <w:right w:w="5" w:type="dxa"/>
                  </w:tcMar>
                  <w:vAlign w:val="top"/>
                  <w:hideMark/>
                </w:tcPr>
                <w:p>
                  <w:pPr>
                    <w:rPr>
                      <w:rStyle w:val="documentheadingIco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0"/>
                      <w:sz w:val="22"/>
                      <w:szCs w:val="22"/>
                      <w:vertAlign w:val="baseline"/>
                    </w:rPr>
                  </w:pPr>
                  <w:r>
                    <w:rPr>
                      <w:rStyle w:val="divdocumentdivheadingsectiontitle"/>
                      <w:rFonts w:ascii="Century Gothic" w:eastAsia="Century Gothic" w:hAnsi="Century Gothic" w:cs="Century Gothic"/>
                      <w:b/>
                      <w:bCs/>
                      <w:color w:val="003D74"/>
                      <w:spacing w:val="0"/>
                      <w:sz w:val="32"/>
                      <w:szCs w:val="32"/>
                      <w:vertAlign w:val="baseline"/>
                    </w:rPr>
                    <w:t>Software</w:t>
                  </w:r>
                </w:p>
              </w:tc>
            </w:tr>
          </w:tbl>
          <w:p>
            <w:pPr>
              <w:pStyle w:val="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00" w:after="0" w:line="360" w:lineRule="atLeast"/>
              <w:ind w:left="0" w:right="0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  <w:t>Visual Studio code</w:t>
            </w:r>
          </w:p>
          <w:p>
            <w:pPr>
              <w:pStyle w:val="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100" w:after="0" w:line="360" w:lineRule="atLeast"/>
              <w:ind w:left="0" w:right="0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  <w:t>Windows</w:t>
            </w:r>
          </w:p>
          <w:p>
            <w:pPr>
              <w:pStyle w:val="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100" w:after="0" w:line="360" w:lineRule="atLeast"/>
              <w:ind w:left="0" w:right="0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  <w:t xml:space="preserve">Linux </w:t>
            </w:r>
          </w:p>
        </w:tc>
      </w:tr>
    </w:tbl>
    <w:p>
      <w:pPr>
        <w:rPr>
          <w:rFonts w:ascii="Century Gothic" w:eastAsia="Century Gothic" w:hAnsi="Century Gothic" w:cs="Century Gothic"/>
          <w:color w:val="343434"/>
          <w:sz w:val="22"/>
          <w:szCs w:val="22"/>
          <w:bdr w:val="none" w:sz="0" w:space="0" w:color="auto"/>
          <w:vertAlign w:val="baseline"/>
        </w:rPr>
      </w:pPr>
    </w:p>
    <w:sectPr>
      <w:pgSz w:w="12240" w:h="15840"/>
      <w:pgMar w:top="500" w:right="500" w:bottom="500" w:left="500"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 Gothic">
    <w:charset w:val="00"/>
    <w:family w:val="auto"/>
    <w:pitch w:val="default"/>
    <w:sig w:usb0="00000000" w:usb1="00000000" w:usb2="00000000" w:usb3="00000000" w:csb0="00000001" w:csb1="00000000"/>
    <w:embedRegular r:id="rId1" w:fontKey="{D51537DE-3C3B-4DFF-88DF-0AF7ABE8CF1A}"/>
    <w:embedBold r:id="rId2" w:fontKey="{7C5DDE27-B1D2-4E59-B763-2C86EC24E572}"/>
    <w:embedItalic r:id="rId3" w:fontKey="{6C01B615-65F4-427D-97D9-DA655C77B50E}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TrueTypeFonts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sz w:val="24"/>
      <w:szCs w:val="24"/>
      <w:bdr w:val="none" w:sz="0" w:space="0" w:color="auto"/>
      <w:vertAlign w:val="baseline"/>
    </w:rPr>
  </w:style>
  <w:style w:type="paragraph" w:styleId="Heading1">
    <w:name w:val="heading 1"/>
    <w:basedOn w:val="Normal"/>
    <w:next w:val="Normal"/>
    <w:qFormat/>
    <w:rsid w:val="00EF7B96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6"/>
      <w:sz w:val="48"/>
      <w:szCs w:val="48"/>
      <w:bdr w:val="none" w:sz="0" w:space="0" w:color="auto"/>
      <w:vertAlign w:val="baseline"/>
    </w:rPr>
  </w:style>
  <w:style w:type="paragraph" w:styleId="Heading2">
    <w:name w:val="heading 2"/>
    <w:basedOn w:val="Normal"/>
    <w:next w:val="Normal"/>
    <w:qFormat/>
    <w:rsid w:val="00EF7B96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  <w:bdr w:val="none" w:sz="0" w:space="0" w:color="auto"/>
      <w:vertAlign w:val="baseline"/>
    </w:rPr>
  </w:style>
  <w:style w:type="paragraph" w:styleId="Heading3">
    <w:name w:val="heading 3"/>
    <w:basedOn w:val="Normal"/>
    <w:next w:val="Normal"/>
    <w:qFormat/>
    <w:rsid w:val="00EF7B96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  <w:bdr w:val="none" w:sz="0" w:space="0" w:color="auto"/>
      <w:vertAlign w:val="baseline"/>
    </w:rPr>
  </w:style>
  <w:style w:type="paragraph" w:styleId="Heading4">
    <w:name w:val="heading 4"/>
    <w:basedOn w:val="Normal"/>
    <w:next w:val="Normal"/>
    <w:qFormat/>
    <w:rsid w:val="00EF7B96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  <w:bdr w:val="none" w:sz="0" w:space="0" w:color="auto"/>
      <w:vertAlign w:val="baseline"/>
    </w:rPr>
  </w:style>
  <w:style w:type="paragraph" w:styleId="Heading5">
    <w:name w:val="heading 5"/>
    <w:basedOn w:val="Normal"/>
    <w:next w:val="Normal"/>
    <w:qFormat/>
    <w:rsid w:val="00EF7B9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  <w:bdr w:val="none" w:sz="0" w:space="0" w:color="auto"/>
      <w:vertAlign w:val="baseline"/>
    </w:rPr>
  </w:style>
  <w:style w:type="paragraph" w:styleId="Heading6">
    <w:name w:val="heading 6"/>
    <w:basedOn w:val="Normal"/>
    <w:next w:val="Normal"/>
    <w:qFormat/>
    <w:rsid w:val="00EF7B9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  <w:bdr w:val="none" w:sz="0" w:space="0" w:color="auto"/>
      <w:vertAlign w:val="baselin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ivdocument">
    <w:name w:val="div_document"/>
    <w:basedOn w:val="Normal"/>
    <w:pPr>
      <w:spacing w:line="360" w:lineRule="atLeast"/>
    </w:pPr>
    <w:rPr>
      <w:color w:val="343434"/>
    </w:rPr>
  </w:style>
  <w:style w:type="paragraph" w:customStyle="1" w:styleId="div">
    <w:name w:val="div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bdr w:val="none" w:sz="0" w:space="0" w:color="auto"/>
      <w:vertAlign w:val="baseline"/>
    </w:rPr>
  </w:style>
  <w:style w:type="paragraph" w:customStyle="1" w:styleId="divdocumentfirstsection">
    <w:name w:val="div_document_firstsection"/>
    <w:basedOn w:val="Normal"/>
  </w:style>
  <w:style w:type="paragraph" w:customStyle="1" w:styleId="divdocumentdivfirstparagraph">
    <w:name w:val="div_document_div_firstparagraph"/>
    <w:basedOn w:val="Normal"/>
  </w:style>
  <w:style w:type="paragraph" w:customStyle="1" w:styleId="divdocumentname">
    <w:name w:val="div_document_name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720" w:lineRule="atLeast"/>
      <w:jc w:val="left"/>
    </w:pPr>
    <w:rPr>
      <w:b/>
      <w:bCs/>
      <w:color w:val="003D74"/>
      <w:sz w:val="72"/>
      <w:szCs w:val="72"/>
    </w:rPr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character" w:customStyle="1" w:styleId="divdocumentword-break">
    <w:name w:val="div_document_word-break"/>
    <w:basedOn w:val="DefaultParagraphFont"/>
  </w:style>
  <w:style w:type="paragraph" w:customStyle="1" w:styleId="divdocumentresumeTitle">
    <w:name w:val="div_document_resumeTitle"/>
    <w:basedOn w:val="Normal"/>
    <w:pPr>
      <w:pBdr>
        <w:top w:val="none" w:sz="0" w:space="10" w:color="auto"/>
      </w:pBdr>
    </w:pPr>
  </w:style>
  <w:style w:type="paragraph" w:customStyle="1" w:styleId="summary">
    <w:name w:val="summary"/>
    <w:basedOn w:val="Normal"/>
  </w:style>
  <w:style w:type="paragraph" w:customStyle="1" w:styleId="divdocumentsummaryparagraphsinglecolumn">
    <w:name w:val="div_document_summary_paragraph_singlecolumn"/>
    <w:basedOn w:val="Normal"/>
  </w:style>
  <w:style w:type="paragraph" w:customStyle="1" w:styleId="p">
    <w:name w:val="p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bdr w:val="none" w:sz="0" w:space="0" w:color="auto"/>
      <w:vertAlign w:val="baseline"/>
    </w:rPr>
  </w:style>
  <w:style w:type="character" w:customStyle="1" w:styleId="divdocumentleft-box">
    <w:name w:val="div_document_left-box"/>
    <w:basedOn w:val="DefaultParagraphFont"/>
  </w:style>
  <w:style w:type="paragraph" w:customStyle="1" w:styleId="divdocumentleft-boxsectionnth-child1">
    <w:name w:val="div_document_left-box_section_nth-child(1)"/>
    <w:basedOn w:val="Normal"/>
    <w:pPr>
      <w:pBdr>
        <w:top w:val="none" w:sz="0" w:space="0" w:color="auto"/>
      </w:pBdr>
    </w:pPr>
  </w:style>
  <w:style w:type="character" w:customStyle="1" w:styleId="divdocumentsectioniconCell">
    <w:name w:val="div_document_section_iconCell"/>
    <w:basedOn w:val="DefaultParagraphFont"/>
  </w:style>
  <w:style w:type="character" w:customStyle="1" w:styleId="documentheadingIcon">
    <w:name w:val="document_headingIcon"/>
    <w:basedOn w:val="DefaultParagraphFont"/>
  </w:style>
  <w:style w:type="character" w:customStyle="1" w:styleId="divdocumentsectiontitleCell">
    <w:name w:val="div_document_section_titleCell"/>
    <w:basedOn w:val="DefaultParagraphFont"/>
  </w:style>
  <w:style w:type="character" w:customStyle="1" w:styleId="divdocumentdivheadingsectiontitle">
    <w:name w:val="div_document_div_heading_sectiontitle"/>
    <w:basedOn w:val="DefaultParagraphFont"/>
  </w:style>
  <w:style w:type="table" w:customStyle="1" w:styleId="divdocumentheading">
    <w:name w:val="div_document_heading"/>
    <w:basedOn w:val="TableNormal"/>
    <w:tblPr/>
  </w:style>
  <w:style w:type="character" w:customStyle="1" w:styleId="divdocumentleft-boxpaddedlinedate-content">
    <w:name w:val="div_document_left-box_paddedline_date-content"/>
    <w:basedOn w:val="DefaultParagraphFont"/>
    <w:rPr>
      <w:b/>
      <w:bCs/>
    </w:rPr>
  </w:style>
  <w:style w:type="character" w:customStyle="1" w:styleId="divdocumentjobdates">
    <w:name w:val="div_document_jobdates"/>
    <w:basedOn w:val="DefaultParagraphFont"/>
    <w:rPr>
      <w:sz w:val="22"/>
      <w:szCs w:val="22"/>
    </w:rPr>
  </w:style>
  <w:style w:type="character" w:customStyle="1" w:styleId="divdocumentleft-boxdatetablepindcell">
    <w:name w:val="div_document_left-box_datetable_pindcell"/>
    <w:basedOn w:val="DefaultParagraphFont"/>
  </w:style>
  <w:style w:type="character" w:customStyle="1" w:styleId="divdocumentleft-boxdatetablesinglecolumn">
    <w:name w:val="div_document_left-box_datetable_singlecolumn"/>
    <w:basedOn w:val="DefaultParagraphFont"/>
    <w:rPr>
      <w:b w:val="0"/>
      <w:bCs w:val="0"/>
    </w:rPr>
  </w:style>
  <w:style w:type="paragraph" w:customStyle="1" w:styleId="divdocumentpaddedline">
    <w:name w:val="div_document_paddedline"/>
    <w:basedOn w:val="Normal"/>
  </w:style>
  <w:style w:type="character" w:customStyle="1" w:styleId="divdocumenttxtBold">
    <w:name w:val="div_document_txtBold"/>
    <w:basedOn w:val="DefaultParagraphFont"/>
    <w:rPr>
      <w:b/>
      <w:bCs/>
    </w:rPr>
  </w:style>
  <w:style w:type="paragraph" w:customStyle="1" w:styleId="divdocumenttxtItl">
    <w:name w:val="div_document_txtItl"/>
    <w:basedOn w:val="Normal"/>
    <w:rPr>
      <w:i/>
      <w:iCs/>
    </w:rPr>
  </w:style>
  <w:style w:type="paragraph" w:customStyle="1" w:styleId="divdocumentli">
    <w:name w:val="div_document_li"/>
    <w:basedOn w:val="Normal"/>
    <w:pPr>
      <w:pBdr>
        <w:top w:val="none" w:sz="0" w:space="0" w:color="auto"/>
        <w:left w:val="none" w:sz="0" w:space="5" w:color="auto"/>
        <w:bottom w:val="none" w:sz="0" w:space="0" w:color="auto"/>
        <w:right w:val="none" w:sz="0" w:space="0" w:color="auto"/>
      </w:pBdr>
    </w:pPr>
  </w:style>
  <w:style w:type="table" w:customStyle="1" w:styleId="divdocumentleft-boxdatetable">
    <w:name w:val="div_document_left-box_datetable"/>
    <w:basedOn w:val="TableNormal"/>
    <w:tblPr/>
  </w:style>
  <w:style w:type="paragraph" w:customStyle="1" w:styleId="divdocumenttxtBoldParagraph">
    <w:name w:val="div_document_txtBold Paragraph"/>
    <w:basedOn w:val="Normal"/>
    <w:rPr>
      <w:b/>
      <w:bCs/>
    </w:rPr>
  </w:style>
  <w:style w:type="character" w:customStyle="1" w:styleId="documentdegree">
    <w:name w:val="document_degree"/>
    <w:basedOn w:val="DefaultParagraphFont"/>
    <w:rPr>
      <w:sz w:val="28"/>
      <w:szCs w:val="28"/>
    </w:rPr>
  </w:style>
  <w:style w:type="character" w:customStyle="1" w:styleId="documentprogramline">
    <w:name w:val="document_programline"/>
    <w:basedOn w:val="DefaultParagraphFont"/>
    <w:rPr>
      <w:sz w:val="28"/>
      <w:szCs w:val="28"/>
    </w:rPr>
  </w:style>
  <w:style w:type="character" w:customStyle="1" w:styleId="divdocumenteducationjoblocation">
    <w:name w:val="div_document_education_joblocation"/>
    <w:basedOn w:val="DefaultParagraphFont"/>
    <w:rPr>
      <w:i/>
      <w:iCs/>
    </w:rPr>
  </w:style>
  <w:style w:type="paragraph" w:customStyle="1" w:styleId="divdocumentrtngSecdivparagraph">
    <w:name w:val="div_document_rtngSec_div_paragraph"/>
    <w:basedOn w:val="Normal"/>
  </w:style>
  <w:style w:type="paragraph" w:customStyle="1" w:styleId="divdocumentleft-boxparagraphsinglecolumn">
    <w:name w:val="div_document_left-box_paragraph_singlecolumn"/>
    <w:basedOn w:val="Normal"/>
  </w:style>
  <w:style w:type="paragraph" w:customStyle="1" w:styleId="ratvcontainer">
    <w:name w:val="ratvcontainer"/>
    <w:basedOn w:val="Normal"/>
    <w:pPr>
      <w:spacing w:line="280" w:lineRule="atLeast"/>
    </w:pPr>
  </w:style>
  <w:style w:type="paragraph" w:customStyle="1" w:styleId="txtright">
    <w:name w:val="txtright"/>
    <w:basedOn w:val="Normal"/>
    <w:pPr>
      <w:jc w:val="right"/>
    </w:pPr>
  </w:style>
  <w:style w:type="character" w:customStyle="1" w:styleId="txtrightCharacter">
    <w:name w:val="txtright Character"/>
    <w:basedOn w:val="DefaultParagraphFont"/>
  </w:style>
  <w:style w:type="paragraph" w:customStyle="1" w:styleId="divdocumentdivparagraph">
    <w:name w:val="div_document_div_paragraph"/>
    <w:basedOn w:val="Normal"/>
  </w:style>
  <w:style w:type="character" w:customStyle="1" w:styleId="emptymiddlecell">
    <w:name w:val="emptymiddlecell"/>
    <w:basedOn w:val="DefaultParagraphFont"/>
  </w:style>
  <w:style w:type="paragraph" w:customStyle="1" w:styleId="emptymiddlecellParagraph">
    <w:name w:val="emptymiddlecell Paragraph"/>
    <w:basedOn w:val="Normal"/>
  </w:style>
  <w:style w:type="character" w:customStyle="1" w:styleId="divdocumentright-box">
    <w:name w:val="div_document_right-box"/>
    <w:basedOn w:val="DefaultParagraphFont"/>
    <w:rPr>
      <w:spacing w:val="4"/>
    </w:rPr>
  </w:style>
  <w:style w:type="paragraph" w:customStyle="1" w:styleId="divdocumentright-boxparagraph">
    <w:name w:val="div_document_right-box_paragraph"/>
    <w:basedOn w:val="Normal"/>
  </w:style>
  <w:style w:type="paragraph" w:customStyle="1" w:styleId="divdocumentright-boxSECTIONCNTCparagraphsinglecolumn">
    <w:name w:val="div_document_right-box_SECTION_CNTC_paragraph_singlecolumn"/>
    <w:basedOn w:val="Normal"/>
  </w:style>
  <w:style w:type="paragraph" w:customStyle="1" w:styleId="divdocumentword-breakParagraph">
    <w:name w:val="div_document_word-break Paragraph"/>
    <w:basedOn w:val="Normal"/>
  </w:style>
  <w:style w:type="table" w:customStyle="1" w:styleId="divdocumentparentContainer">
    <w:name w:val="div_document_parentContainer"/>
    <w:basedOn w:val="TableNormal"/>
    <w:tblPr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7.png" /><Relationship Id="rId11" Type="http://schemas.openxmlformats.org/officeDocument/2006/relationships/image" Target="media/image8.png" /><Relationship Id="rId12" Type="http://schemas.openxmlformats.org/officeDocument/2006/relationships/image" Target="media/image9.png" /><Relationship Id="rId13" Type="http://schemas.openxmlformats.org/officeDocument/2006/relationships/image" Target="media/image10.png" /><Relationship Id="rId14" Type="http://schemas.openxmlformats.org/officeDocument/2006/relationships/numbering" Target="numbering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image" Target="media/image5.png" /><Relationship Id="rId9" Type="http://schemas.openxmlformats.org/officeDocument/2006/relationships/image" Target="media/image6.png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IbadKhanWeb Developer</dc:title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1ye=0">
    <vt:lpwstr>YDwAAB+LCAAAAAAABAAVmsV2g1AURT+IAW5DnOAWCMxwd+frS6dtk4b37j1n77UioCJMswjDYYjI8BSNsjQqsLwgiByHQjRMjYD7sVjZbJJjBm30ukkDA03YA/vQx7/ShhptqxAACghQXuBOJN16yER3obSbbrXtwVlGNuaScrtsF8g+jBGIBPNhXDVWF/RQjNpXBn3EnU93KI61BNu+ikcTOwRtgL1YMQ9Btqyz+A8QeJhKL3z6oNAzZZ0HZTj</vt:lpwstr>
  </property>
  <property fmtid="{D5CDD505-2E9C-101B-9397-08002B2CF9AE}" pid="3" name="x1ye=1">
    <vt:lpwstr>bMDdq/oKbyZO1VnCqv8pd3RJgy+BdBLcDCKqBL6EBH7bRpEnuO/tPTxnAMBTVXriJtNkfPDYE45HPeIs470xSulSdU0/seX0EAowdFJ+KjWfMh1Cj5IRAmaCgiZYHtN7eY2CeHsgHVfwcjUR9SoFubJy6Z8lWEaELilG8ScfNBv/jrIWKK1k/6CLrm8wI9w+iftv7JoEtRVmdXJIvZ2vFWXDTnWbn5bM2SP8eeQDGsdmvMZTnpper9MTuFcP0la</vt:lpwstr>
  </property>
  <property fmtid="{D5CDD505-2E9C-101B-9397-08002B2CF9AE}" pid="4" name="x1ye=10">
    <vt:lpwstr>qzN2iMFc6AVzXrxzanGIac1YuNMiiTdarMdVrtCJFGDSRRFLX186AGGFdzTVqXSoo3uhCIWsM4VLJgsa0zDzRMAA3qI/zagDG1wOa8paNzS496Io/eFQlkDngUGAzlcRGZgVJT6vlRYXaEVTxp1nJRNa0ip4EU9fLeZ8b/ijXPUjLfzXGTToWNaetWSPjRagnHmHrFbYKudPx92aw2bgUadwY4t2cnSdVnZPjzbQxlBaGZ8kcSiRuMYkfxQ0i71</vt:lpwstr>
  </property>
  <property fmtid="{D5CDD505-2E9C-101B-9397-08002B2CF9AE}" pid="5" name="x1ye=11">
    <vt:lpwstr>VnyZwol4Alxlr2knVRZpnFWfAbADZA2a7jz+RBQeBUbh1EJiKkjBVXBsJh5LMJscqPRZtbVH1lZnT8Y+fbxRPPbaANqOsRunYwfnQfXRt9a4H7aHNjSBum6YpH1oeUnJZudRjMDkAxlGsJbi5layLTe9VWJHY47iRaUamxAjndYLUHVGfKFBXyiiDfyFwH1Ci325plHuRSpdgdFy103325yT3Ef84TXYrO0xPwgw5afAG7npNXUCsGh2gcrA17N</vt:lpwstr>
  </property>
  <property fmtid="{D5CDD505-2E9C-101B-9397-08002B2CF9AE}" pid="6" name="x1ye=12">
    <vt:lpwstr>EGmQq6g92ckWdE1TIHtHmnI+b3k4Ii5svxVUvCtR8fsMv9m1h0U9fWr44gL9znZEdsNjRvtxxKcuYua4NFyUiqsOzE2X0sKymwtG/XVVHUxatLVNDXa5JDfnsOENtZkdwSTr1/DNXwYaFpLdB8NwhgvhVcsOdPtdcuhotKlIRn6kv4AZ/NIKIrmAO20bG5JquD7j6p9c+8UGj02w34G4KUxopzNxAovoB2nYClR9siaiEJ/eWvpTO0Oevw865fP</vt:lpwstr>
  </property>
  <property fmtid="{D5CDD505-2E9C-101B-9397-08002B2CF9AE}" pid="7" name="x1ye=13">
    <vt:lpwstr>38Ky6qaCFyvagNvdLCWg+yrgoLptkE5pSKxGy6oVFNeXdi+rvMs7jIxXXpOZ6qEqlEj77yuHQ8boFCXgz+6H7k4xCEypJ4iE/fkvibr+GV75xz6Ys9nrRn6Osmryawe/nEtFtzZ32TaXp5T3C/nxpBAOQZh/nKD54wkHwDPtKgoFs/ING8IyrIEwv+zzWQwTuqv0LFzBwv67auQnxg0QJNZnktj96E9IGzbv8UEvtHG0/DT800RQkhyp1RoaKUQ</vt:lpwstr>
  </property>
  <property fmtid="{D5CDD505-2E9C-101B-9397-08002B2CF9AE}" pid="8" name="x1ye=14">
    <vt:lpwstr>91Bfl1tfBjwFalaFAOf5P/5ciDH0uc1pxnEeRJfVqkdprVCdMf3RgkHRlrG56uRKu0H+zH/JQ9NA6d6BkJwCoFRbIxO4EzW7rd4B4LWx47PDg1XTJ6/GFrFqK/H551njBCcQY+4GLiMzur0y9de5vrNLuz5l9sFcR0zr5USdY8iv8aVWld15NjXRDQPKbmdP6c1ZlB+boFiY1+24Lds5MJ8rr/JmclidmRX/VjC1+qI0bIX27t8alpaOtcUNoqm</vt:lpwstr>
  </property>
  <property fmtid="{D5CDD505-2E9C-101B-9397-08002B2CF9AE}" pid="9" name="x1ye=15">
    <vt:lpwstr>ZvV1/Yl18gH5BfAJsWWaHqJ2EbQ0d4qLq/nAjDHHV3wywu/dNef5lkaRcmHYQhKTN7E+mhHoIxtt8jRjlhTahDMwIeDG9RBZFvPWBMTSLSYBN5NdlipEA5j9pfaKjaNEnrAwcT4m73rGEh+9ItTH1x3Nsm3jAsv1uETm9cg9BTyHVtTu+PZv6CGU3RJSUr5oZSo55VAK6t0HRf/YxZ69lZxus8/etg6kbuks7kBHBKS3xY4n/KtKP0XgokA2ZXR</vt:lpwstr>
  </property>
  <property fmtid="{D5CDD505-2E9C-101B-9397-08002B2CF9AE}" pid="10" name="x1ye=16">
    <vt:lpwstr>SDyAoMoUUU96WxsMlHCt8w2isNEpRp/il4Ybxw+/kASGhfvICaHDEBHzcOozWc20NQmDD9iZ1EF1GlxuwdqTuI9KoWUXVKqqsUUEhv+iLL6uSTSFbD6TVMin39PmncIpUFKIDQwROAaK5lZ2MhTwxlyrz57a45ClHPiHvS/25dxdGVUUia9R90eJuXsryFBHshAMUTaHFmm6qS2L59HWVF75DExcVMmPTLtvOoTRoI5QESUZkc+fy9ZUmLrahYc</vt:lpwstr>
  </property>
  <property fmtid="{D5CDD505-2E9C-101B-9397-08002B2CF9AE}" pid="11" name="x1ye=17">
    <vt:lpwstr>GcNDACjtQLptgt++PR0Mg2D5C1i3RSMzxFWrphI4XERMxgH9WxV9BPDFVDJfjhXAHpuCc8EWMtUHTAy3DW9r279H3vIirv3buVyN32R84PCXycbnqpcM4hhK/5itx7PbzSNGIAoayx6jWZTYGYYOs39x+btQhNZcbfMKXbOb7xam7jctyUe7KQQf+PeXsedtt3hshXL85uhBTS0falsvjzA2BD6QrYheOV7iNd3mVd+CUWP7OeO9Z7nMrSPpJU+</vt:lpwstr>
  </property>
  <property fmtid="{D5CDD505-2E9C-101B-9397-08002B2CF9AE}" pid="12" name="x1ye=18">
    <vt:lpwstr>Qu89XNit/kjZAhEc6inBcLQj4xXetCK6wnUJoa08ho4IMwiV+xd2Cym1TNXr5TtQGTV6Q3u0UC8/zOkniOU7ZQGrVTWpj2NdmXHYayzWj3BY+SS3EZNW9AhhfEN5lNo7kKwlRR8b5S360WF8ACAk1gNOSVXvqopQXFVth4+YpDD3ubmZ8HefMQxbTMOJADMgAyupGMDQzq1lDsLvQCXH2JdAImj5BA/Nux8fFAnxfVj1/dBTv31K1DLBflNZBjX</vt:lpwstr>
  </property>
  <property fmtid="{D5CDD505-2E9C-101B-9397-08002B2CF9AE}" pid="13" name="x1ye=19">
    <vt:lpwstr>1RqLEzJKoDdusJievJ+5+9hb1T9w9Dxm/hsKwDHV/bJRKSykByX+WbWcD4xblGEUhbTHcbXLKw4FFdYC+SxsBfq5/TCRqkQueCwjJl6tKQkkCmJ7iVa0LEjTcMVO9wgn9wLxHtfhIX+BYsz9KNRE7r3qf+09JKo51443EsCO4mgzQTCSkYzKIf0gSsJwy+uK4hvxPWDkFoQtm2GBr9dkEGcXTXEl3cWGBr47mcDs39ljYHj77uT4EZCt9WrtT/G</vt:lpwstr>
  </property>
  <property fmtid="{D5CDD505-2E9C-101B-9397-08002B2CF9AE}" pid="14" name="x1ye=2">
    <vt:lpwstr>merIeh/YeGHxa7DpmtHEVeRTTvmsXxTz/ISl8jrAuruwoJjVbyIOpWhV1HVe7Ab93CZ2zO6qW4xmrD4+qaZ4/+WSfNnOiFV1BIl9YRQ6poL3txA3lo7vYVUyDePfHtUrRPf5LH2gErRWfISZkvEK2s+2EmwvWkc3G7MTpWL4/sC/vobhxw9BdFAOWjjlhNzecmX/DvMUkEM3SGrR0D/tW1fOxNzjp5kwaOcNvFMW6JHJLpPnE8GYe76uEomRk1Y</vt:lpwstr>
  </property>
  <property fmtid="{D5CDD505-2E9C-101B-9397-08002B2CF9AE}" pid="15" name="x1ye=20">
    <vt:lpwstr>s+dUQ70iQApRxvJFPb5QeCe5+4Dnd/nDo0qpz3mMYT12BuFkQyYlNcrGY4WHcxkLthpuWJbW6ffEY01HXLVJAGVeaEnzhNdrObAL7HI0/wC9Y69mDITph0gABU2bXldN5ORtS5zWqoh+O72c3tD5rL+AC7fvx8cmlSINWsQ2cWNRji+FzuhsO+dMO1+D6xCJ7c0vm/AocmPIVwVWIY/yebIVcvlGzcnjtnR9V9cnYXMJvERMLxMhX9ETq175nZR</vt:lpwstr>
  </property>
  <property fmtid="{D5CDD505-2E9C-101B-9397-08002B2CF9AE}" pid="16" name="x1ye=21">
    <vt:lpwstr>mne15+fp78AlSSQHdtKeCqwfSDIZnY3YLo9CB9M57ByvlLpAprkpmSH18p7wIdgypQvcJ4n5dW7n7Tb11nx69TKQYUTBQufQPtndoU4shObdUJ9PtKrR5biu/xBfU7DIlc6wgk01aXQRJepL5DGSw48auD7hlNgcTqxDtQF0/B52TeqLdS61d/sUfbqE6kqyXFZwosL/P9oGkoVLpjU1P2LYdIxP2yK1iYX0Rovt0VOwmE2gyQ9SgDAOSYCfOv2</vt:lpwstr>
  </property>
  <property fmtid="{D5CDD505-2E9C-101B-9397-08002B2CF9AE}" pid="17" name="x1ye=22">
    <vt:lpwstr>MzHinl0x3thRlZRoCIo0YzzUBFtl+g8Ds4vBRpYqm7Q1eBqJz8W7nJm8/0FWe4nvQW61R6EBMngqr6qzYLqMRLr8ZBoadIVt0rWk8MfTIitwIBT4XVcBQ9rv2mqCOI2L20FxyibDBKdJX4X1J0DQQ57+C8p78UH+IwkRWcKLErIo0XlcbJlCGf2IRxhXlrZr95SmMfjy2FC8xgvMabR2LvC96XptJSuB86GQrsoO79eLXuqiIYamGtW4Ks2glov</vt:lpwstr>
  </property>
  <property fmtid="{D5CDD505-2E9C-101B-9397-08002B2CF9AE}" pid="18" name="x1ye=23">
    <vt:lpwstr>/YAyQBHKR2OrqRwhdLZ2/pn05jNZamvLb1Gn12yLxZWgT2SyrInwO/PONZy1C5crStn6+U7mp6uJosaAzV9bZOxnXjo2BovSGz9k3WROv/uH3nObpGALOIHlsNu9H7mOKqIgesNWCbNRE6uk39bsnqN6P4EcrvPeVWuZdT08LwRqIj3egMc6OT+eKdpOBZQGPwbwQl8Yu/Oys88Ya4H3VIoJhQL5WDluIvaHKr5lWbg1UTDzw3C1tOiQ0LhGSM5</vt:lpwstr>
  </property>
  <property fmtid="{D5CDD505-2E9C-101B-9397-08002B2CF9AE}" pid="19" name="x1ye=24">
    <vt:lpwstr>6X97vif8oCpn2jEzTvvfnYel+ANYmBdyQtF3jXT3vZVM48O8EB5l4/EaRpxTpcPUyQZkurUlwsSYS4b3Nzoy0XxvWjeeJkXAi3CXVyMNrb0ZoBLV4WB6LF1yHQHu/bkIiJngRGA6HtuZBBcHLDXV0C+1mHfTGoGNj+mHuiN91qPwjUrbrc32JiV4+TCWPfgPrLjlO/S/CwtTu5RM1dTnRoA+AC+d0sHDhS2V0ux/9iXWt2oSzVkvNcIV2KUPVYS</vt:lpwstr>
  </property>
  <property fmtid="{D5CDD505-2E9C-101B-9397-08002B2CF9AE}" pid="20" name="x1ye=25">
    <vt:lpwstr>0cjDJn59YfI3v8HLKC/cc1E2MLfC2sVH0zi8R8JNJIQVBSyOWRooUlWJ66U1aUVBsieZUGWd2HEk3u7mjwlmSaHNLAETTuArxeiyiAhExBR+1pnYno46++pQBNHdwHnKf2A7N9hU48Pb+XHRLSgklXXaaaraOmoHfY3JUTkuyKiPbuLGyUjEv7B3rnmrQtumHxtH0keDNY8R8ZMViwTYFGgm8aS/zjF9RWMzDWZRr7roZiAfgyh8bTstyBZdxc0</vt:lpwstr>
  </property>
  <property fmtid="{D5CDD505-2E9C-101B-9397-08002B2CF9AE}" pid="21" name="x1ye=26">
    <vt:lpwstr>DsOchuMWnplg2JbnMxhOysOE2Afces6mc6+55f4sZp8JsC5qeOJP9VG08ub3dPh+ST7KRJbvW7RT/WT1FTglc1DWs6i+/6IF7U8jNrW0gIwZaL5d4KA5ov/fkwSq/7bSypdowRkJ0ZvMwz48eG6Y9OID+vMFtyI3S8bF4HQYDxh+zm6So+a1QFhWnaKsXtgGAF8t0M9NdG9gdaCffGub1BoJ7uzRGIVOoqZ1pC91qzwyN3rPC8jp/grjSbQA/gC</vt:lpwstr>
  </property>
  <property fmtid="{D5CDD505-2E9C-101B-9397-08002B2CF9AE}" pid="22" name="x1ye=27">
    <vt:lpwstr>1IAa5SuyRjDNaVduVpK70klO75UcdgiARh4ihM2CZiXCOOXKHK8ZMSe9sqbt+UxQRYK1Ce9FJ/+VtotYhTPk8a8SiUoGnaCaghiS29eeU2dCotehwdvk4u0YP0RGTIcWqRv1jSySE9+KCm6eWY33FvGF+KZCmyqIdHJ8J7l/tCBqmXWYLHCKnOT0gfWsHpIgs9IlqG3ixJJ3b0t5qrp3NAJb/mFggSTv/iWcosXwvuxlDi5J0Vs0ENIwjwYS1cZ</vt:lpwstr>
  </property>
  <property fmtid="{D5CDD505-2E9C-101B-9397-08002B2CF9AE}" pid="23" name="x1ye=28">
    <vt:lpwstr>8/fZQpx2X029ClaWRHbjyrV7e0JX+0iaT67IKndxdR2FPHHhOPTG5lwsMhX8EDXXkzkk+7Kc3+zxul51d2cfjJzpNHc2EhUQZfX6m8u7FuL3r1kR55VKqP14NkNszjCdCn6h1qUvZ9a5hRQdUwjbUk49iypwO5px+tawXPsupEGOQjjORCWsZ+fQklLsmI0sqn3NaN18jlW+H8NdD/AE6GQsiqt9pe8GSG6HChrewuDdmFvvpB18ajAvckgim7G</vt:lpwstr>
  </property>
  <property fmtid="{D5CDD505-2E9C-101B-9397-08002B2CF9AE}" pid="24" name="x1ye=29">
    <vt:lpwstr>/PpfwOHIl/XbYPyVnNfssptJGmGbm8WZYhbDWx9F4AoYZ9MgKfpX04/CFgXo/oZ3dBo+ustuae/rsoTY1IlNFi3d9C5NTN3DZr9ha0KF+04lMgCzYM7aLlUxnWC567U3qzQPF3qzCbs5TBVTTSj3gifJl2UHrZrcnQ18we33i8FUK+7p8iJwft3IhDk9tfUqF1vIrfEffirgdkKIY2a4x6ta75cgJs7Rw/3ibJXjPLUr66X31t8SOwO7yc0+e+A</vt:lpwstr>
  </property>
  <property fmtid="{D5CDD505-2E9C-101B-9397-08002B2CF9AE}" pid="25" name="x1ye=3">
    <vt:lpwstr>lcxJDbPx7izdKQbr6ikZA16kaTattVA0D41N0ZE1Cx4r/FhSYCyUV5xOFGe1dThChgsR9at8MkbFM0qT98/SrwBuFVNQFtFWrqqfVlMrgOHdHaIYHWtGUzjXI8i7JESTCggrPZNdY2dyK02KXCARM/3/evCk25737E77zKcvbXRDUE57ksm3TleeFJP6linWxnk19QdBGNfm06wfkwUCDMm4CIpwuN2jczjCkGVTuvNCh/rLmx58taDQJn5w/QB</vt:lpwstr>
  </property>
  <property fmtid="{D5CDD505-2E9C-101B-9397-08002B2CF9AE}" pid="26" name="x1ye=30">
    <vt:lpwstr>bQn78vCQxCLv+NI3ooJhokJ8Pnax1DqWmhp2xYUoGvdBMHBzr85nCoE9M57NvrNyOvTcMcoMCT9fpBWD+rpa9YvFM11SQxxuFjc7uvy+OG8P2BDn0BZlsrsUshyJk1vzDX1IaqmSQEHIOEf/voyJKALoEJP5IMbM5xDablBkyx7YYAYL/ko9cEH9OuoviE245Dxsq1NnLLOHLdreOb3wyUsYoL8uLkIzUcimYrKaZi3eM243EvWsKO/lNHdoOyN</vt:lpwstr>
  </property>
  <property fmtid="{D5CDD505-2E9C-101B-9397-08002B2CF9AE}" pid="27" name="x1ye=31">
    <vt:lpwstr>w9ffzlSZydQh60juyA7laHnenBoEQzAfRRhKttl182ZgXNVNg0ctdv1xXCA2My9N3O4aEIV6NdfMaHlvEUgr5cJKvINdGDi+pfGQsZX/TpL6OVjhREjJg2UBmbEi/qU1PhUW01WvM2NHb7CVVn4RYwQLFEZh6AWU7/ulYt5hE6Fpj4m7zyNtmpcN6UwqMozoO8sOvRnmCiZE5Vtq9Ip0JR8NR7xvfq3+pZNOxi0WwUXaKW9CwaSV5qjcpNOgDzx</vt:lpwstr>
  </property>
  <property fmtid="{D5CDD505-2E9C-101B-9397-08002B2CF9AE}" pid="28" name="x1ye=32">
    <vt:lpwstr>gnip+LpXzgliu5NQfpj11EIDE33teM4yAIN2/KPV04lYJ8wpUkxVtXmrP2jzHAH4/tqT4zIm351XEiiU8mFgKwka2/uV676CWT8/6UDAr0qsF11s+s/cSfmQAO9DPW7Z8Qc1X8V61DXZhsx2nW3gFrC5Wko2Yv0va0m2JMsRDZ1i7xSmosrDKV/Lyd3CFsBmJONbYYqHh3a6TszPieJ4N0xg9MEtEgQ/DalN6PK7KvXhktXhQN+KueJnYT2XLHX</vt:lpwstr>
  </property>
  <property fmtid="{D5CDD505-2E9C-101B-9397-08002B2CF9AE}" pid="29" name="x1ye=33">
    <vt:lpwstr>JpPqORApdqdLtOPx4/bbGKU12a3oiB/iCvja56yj3CxXg+ErlCVfr/Wq4BJ8mm7d1VUaa9DHyJcs02WM2+WUS/NolO7UodDWIWgzm31dUljMBWGnbbBPxu6SJlTtM8h9UwV11IBj9+3baaB82IVfFdhuW8MQMbWIRaEPIT+ca8FLHKywAu7Sq81G+eRvtUvrLZPE2ESvZx0ZLZjc54DxjWOWkRNkO4gD2WywkZDzwVUv/rcdYYclrhOKKfFJtkJ</vt:lpwstr>
  </property>
  <property fmtid="{D5CDD505-2E9C-101B-9397-08002B2CF9AE}" pid="30" name="x1ye=34">
    <vt:lpwstr>B+G/k4dTOtGVzj6gTkWzYH7xUzICIMGggO1XLI5BuR7dFTlLs3rOtJuabjl263aUhHQKdpYHYz9H6Ikzqk3zKvtWpy1DvsrAIGOmZMHZuAgbA6ykjt9WjZBmxwt5ukzefUcKcORdG0cn8Z/Wvr5GlLMDmvJ56HeQh0wFiRPMn62uwg6qu4fsd7dV2A84RyTlW4fpVzZpxkSB3E5DA/HpBx88rIoavldLsAa52ohvyOctwrNJ67axWqKnZjpbInc</vt:lpwstr>
  </property>
  <property fmtid="{D5CDD505-2E9C-101B-9397-08002B2CF9AE}" pid="31" name="x1ye=35">
    <vt:lpwstr>u0uSLQV2rAfRu8C5DB0MiPHMp/sHnYDTlL39oKrGgLXpz9aCrmMmsLz2Z/uLSU/W3soUeXiTvGDp2CAxmm9xxkLQQoPpsj8Wq0wrTIyD9pNF3TW9T/hpCoFp+vV+CwzZe2r9LlFPs/j9HfQEi0lE78QfF5xW6w/zadNC3uAdiVtcemX4x77cPEW+2WEG76m1blun21zPeOKE9n3RVP+drBs6JnCMNXrigS+zc5qZb8XtVPAbV+lGFRGdb6HvDR5</vt:lpwstr>
  </property>
  <property fmtid="{D5CDD505-2E9C-101B-9397-08002B2CF9AE}" pid="32" name="x1ye=36">
    <vt:lpwstr>3V62InG7nvllq2+u0m1snKcM8TkFLF/xDNFL31nHaEulkmi1NI6m75cR8wpSFKLxC43IiU1uB8pRteqRqv1dmbo/SW8Y96Akddkiwx/en9Z5ZiM5Nmz/Ol489vLbmBXT9TirNBYWycutr7H26aGpN1DyylZ4EKykNHqWrmZ0rqDiggdka9WN5UaaUG/L33iRFG7TSMyUXTpg0rLmBXnbq5/xQA/XOD/UoBjQQEOjfsEq0mkCYK5KkNcn0+t0Uc9</vt:lpwstr>
  </property>
  <property fmtid="{D5CDD505-2E9C-101B-9397-08002B2CF9AE}" pid="33" name="x1ye=37">
    <vt:lpwstr>NSxbxTW91eCSSiDzeyy+U2E6I8exK7OiLBPFSc8FKXuG9JrgiIkY3ukK5mg3E7H1Q9EuAeD8Yqe1JWrL+huCbCOLyRmIQWuHanW4lwIYcSXTi1bc1TMoPbA/faCgR3kXPu1yRtT/arkyaqusld1Wd5viVAXa9g2lEEwUR/orhO1Z3vPwAHrbtZwGtKFpg8ICnA2OvsOIT5JpidivtrV3gzq+sM62c06CK3/JWeGnMpofOMvi1vd8cwe3X4snaPV</vt:lpwstr>
  </property>
  <property fmtid="{D5CDD505-2E9C-101B-9397-08002B2CF9AE}" pid="34" name="x1ye=38">
    <vt:lpwstr>whAR+QD3UMtpIhsA6H3h9hl5/Kp3nAAfsrk1PCZgu6jKoRmgwo7ioGg85Ihq0ib3rR+wWqbNuLpZXlSHcLOpdfIKZRnMTqSKUDmU0BMDI6mXp/qwaqeiz38zP6Tpjiyk3vu9G6B0sGucohu4/ZMlUpejqWiAzHpIRxDk+nvUUeLrAj87O3yjZI5LOeHV0LP0yiN11QzB9y1HYNTsb+TGnKth/heWrFveOj3WmnBeE1Ez7wfFgIUWHxR6ejoGM+U</vt:lpwstr>
  </property>
  <property fmtid="{D5CDD505-2E9C-101B-9397-08002B2CF9AE}" pid="35" name="x1ye=39">
    <vt:lpwstr>Gprl58lW1hjTFCM1pBHaeOSeGI5dhiwcOI2+uB0sX1xnoj9iJ9bH0nIpe/y4Pn924qaq1FNIH1fJ8+1BDHccgUUJI2F9WLrMZq4VFwG5zhki0n+G2Bq3LflAZI+Af4WSYL7+LC7iHZfG/LFngTItYxl7z6RViXLczM/uDq/EfWtvievFa37GB9V0+IpRQAKGs9f6nnakAKKa6007FZG3VVkyIKxe2OVzYQtYD1Nj87KmrKI/Frfl27WAWX5hIj3</vt:lpwstr>
  </property>
  <property fmtid="{D5CDD505-2E9C-101B-9397-08002B2CF9AE}" pid="36" name="x1ye=4">
    <vt:lpwstr>I8ewlnw3e9WfFLq7+LuKRvPlZc3bcks5EUz5MLkf0TZ6gpQGz1SkfH/mvX3DkBQjQswj0MXXq62hcG1UbrXHHUcdItwKfD8U4+Ji/OutoS8CmM2FocJkWcxf73LMPA7yOzquhDCRqrwOXz6GWtbbYnXq2Ye/erYYHAIOdfb7w9an6HLlsVQPBa5S4UCQO0eXjveH25vqwSWUh30wAyovp620rBZWP6UIwzV1LwcpfrIV3ecT5T5ZWKOiA+IRrFd</vt:lpwstr>
  </property>
  <property fmtid="{D5CDD505-2E9C-101B-9397-08002B2CF9AE}" pid="37" name="x1ye=40">
    <vt:lpwstr>UqU23b5Zfp+kBk7XqCZwgDoOa/no1i82LCxH6spYvBKngZGi+pieWI3G28HvhnpbLzOvVelSSnDknCiTysyzNL9wB1GTXrvfYd6DJdpwXWKV/Q8j42UQNrIvuWK6Iveld1Yvk/G4qY179i3pZOQzE/7exr++RYtxroJFaSugm2zogsAao4Gnl77fCrhI1knQsMNPn6DQAWZEiYs00PBL9zy97kzbDrsmKnURHxx+v+Wsys8BVjOeCDrIaG/ms3U</vt:lpwstr>
  </property>
  <property fmtid="{D5CDD505-2E9C-101B-9397-08002B2CF9AE}" pid="38" name="x1ye=41">
    <vt:lpwstr>8aCs3K0jAZ+NgM81oyqVWlNRNJAgoCYaX6YH3oHPUAfOKz71AohWzUTe2qK4xezyWVAltKf91Kv/C37Y1roGnfTDL8Pz2//O2fxZduT9MDroSZ6dLYKOTDnCHXINFvVj1UUfIrD2I5wMzinNEIsgCGXC+Go58Tp/lng84aQ3NxBUraJiMKmWRGioqNVvnL6gkawBHZoDKcVtLgr9x/rZXdnoIrXm4+DZgnCtxMO+wtSe/mVgeB7zcWtRRFRAiAT</vt:lpwstr>
  </property>
  <property fmtid="{D5CDD505-2E9C-101B-9397-08002B2CF9AE}" pid="39" name="x1ye=42">
    <vt:lpwstr>+D8qAMSjkEimMfSUtlRkq52v2mQQCSERe6Kpw4hCrRq9vf8/thnXn1lQNgZvXDW4+vEIAgihsZqhpAdFDsc8W+wjF6FIoAZjryxc/H2BtD/RGqURDBBkx5asA/lTOuSoM0wbnAXnB/eSD4jy/KYSkAZUenVXEhR5qpXTc1UkcfgNN/YuuWSyOTjLTXuyMGt2OMo5bWgVUUP6YydPlXChzPcqS3VK5JxSfVYmthzDexXbu0t2DdlXOvEhNS0Gqv3</vt:lpwstr>
  </property>
  <property fmtid="{D5CDD505-2E9C-101B-9397-08002B2CF9AE}" pid="40" name="x1ye=43">
    <vt:lpwstr>Q5y3sVHsZmPArhHH9HCJVxtfkTx1zqXwSxxK+6EnV7lExlEQhuo4r6mkl/ZwImRhrDHEMNqC8Nu+ZWMGF3OPDbixTL/RQ3SRoMPhxWe6yVYHeZXsjJp6mWi1E8Y+CH9RRahZ7UBUboTCEIIZHuq0m80gE9GPSvwN1Ay9q0XeImqFO5C/f0vBW6dYl5L9k3iVQemLydHUJvb3AMf72bx5qzkOBaYnT3c5KfMv8iNnUnueAJRwYUWWGjYW3J36EVF</vt:lpwstr>
  </property>
  <property fmtid="{D5CDD505-2E9C-101B-9397-08002B2CF9AE}" pid="41" name="x1ye=44">
    <vt:lpwstr>sQ001IJV0G0f1WqYDHXrv0ipncq51/UKwrGf5lCofba5753G627z9Ve/IjWDHRRrHLjQuzo+ZnSIu1VCkJmADu91ViZ/ewG2mq2Ha66vPyLXl5gNu1xNK5ojX0BUTb0A4JKcwnLb85uQiy6t3grpsDh/MpEVQewemxFQQPlLsgOnp0+vqUfG5xg/zoTn7FoudwRl+1NxDX4bJaGwtYj4PaCs85BqMImMCcw9vN+GlpJIqBtRgBRtEhqGmhMrkeX</vt:lpwstr>
  </property>
  <property fmtid="{D5CDD505-2E9C-101B-9397-08002B2CF9AE}" pid="42" name="x1ye=45">
    <vt:lpwstr>21iY1tK5Padv+j2vxXxsPFSWFDeI0CYShFf8xv5f5Ndh2HD9uRuXaiwc5L43Q99h+utnGi4pYhkhbM0IbWwdOqzoL3fhD2Ru/dLQTdbMDPlrhqcdEXUSKJZ41KdyIAPkmywryY/pLk9KUmQEFAU28SCl6iLAhVAiP9NKZlFXnlUSPpPKlGTWc56h5sdImWe/Zm+QaRQtO6jDC/GpIETkyNZu3PMRbWQQl/3PY3JhqDZbC0dKVzJrJpZEZX8+n65</vt:lpwstr>
  </property>
  <property fmtid="{D5CDD505-2E9C-101B-9397-08002B2CF9AE}" pid="43" name="x1ye=46">
    <vt:lpwstr>oz6nXYJaNntPuIs7oNLWuNE0OYIJi39o8bd3AhQeog33GgUMYQBOokyWpb2waHWSowCN45rKs/UkrSif36lphwU8rlPSnEUv4QmxQMVS+Q/vjeFDQAdUwfDwgl9JNcJEi1860hCYfTfagnJZ+nC7cQfpMmbFhXUvKPhWXyhJI2Pyp6Xjko6DVB0Wtz3of7B2AKxZAh5eFrg/G/SETrtiE5Hj4mVw0DLcL+LEqzHfXDXrbkPPwbe78t21f/mKvwi</vt:lpwstr>
  </property>
  <property fmtid="{D5CDD505-2E9C-101B-9397-08002B2CF9AE}" pid="44" name="x1ye=47">
    <vt:lpwstr>njOu6CevcTq+CB6oVtDc23EFlF3gbggk9rIAXLkiojGfSyHox2DENtbRNb8r7cSL6XE3SfSoKq4Iyyr/JsRNvVewJn7xYcfqWFK9/7CxbahByNhtm18WZgz3j6FRXAKVRW1xlFNWvsL9ek+AbNtdLofwGm5eF3Jf8D0qQqGehD/87ngqv2JUxS+BmNZ3wMGp6jRkWJu8Oo7HEufwcVjJEqBwD+MQ/JP0VUbU1Jhzp4ki6LQxWIZqwgL6EVbGZvK</vt:lpwstr>
  </property>
  <property fmtid="{D5CDD505-2E9C-101B-9397-08002B2CF9AE}" pid="45" name="x1ye=48">
    <vt:lpwstr>Cxo/i4/iderk7vr52b2R57i2SqHqRN3/ilX1M1JcHGeUhu0JqbfX6vntE+kSkCdVIxH4xEMMMjZYnugt7Ktn5R/0xodhcYFeIpQbCmH72zmyn0gsYmlpf9iooSBABHwzMyu61iRogPEnoqAS2mZml1j2Z1ORwcEFestvYt+MuEePJ0OEdp/Nq0tAj8xc/oqSGrvVPOtt9otiTotYC68Xw3yST/BuaswN6IDP06dNctwtPujXLhVtcQgjohLQMDE</vt:lpwstr>
  </property>
  <property fmtid="{D5CDD505-2E9C-101B-9397-08002B2CF9AE}" pid="46" name="x1ye=49">
    <vt:lpwstr>hpzq2WkYxoG2yF5fDIJFg1FSOJNdNMmXJmHWAvkvLSByo8NBojUAyI6nvF84lh3UJhfyk3rbELGaa98J09odJv1lZimH5Mz7Ng4LsgyAcCF9iwZK29lrPOkyVxdMxFiWoilaODnpQqy23UvcJsU1AQ0DSZey2Y+0HIPrIo4/grDl3mwYRT72CotpsKR/fOP5iiIpiii8F0TWFUZqwABr8f5Mvc8iFFe5H//igv3zCGvhQjN1Y1oQRn8WxqN+vQU</vt:lpwstr>
  </property>
  <property fmtid="{D5CDD505-2E9C-101B-9397-08002B2CF9AE}" pid="47" name="x1ye=5">
    <vt:lpwstr>JGq+TVnjOpqFSrGufopTob6bwOR71UctrwYfr+dqKbDvpSfVztD654mo2rtyTQb4ezTUsSltJCN3ofB9Ai5DILlMzLTb3hgwLOjgcV3ttRDkQAfEiVcEMz0VDuXotMxvbYepg27zMzH9+ulW1xytRKDuTtY6QdQlnPaI5gBYGvW3c4e53QM0xaMYDvgYil1tdNnlonslKRw2gBIZegH/IqdHPshmUjDXDSMtNThsJ3ZYa5JrGFBNXQG97POE0T2</vt:lpwstr>
  </property>
  <property fmtid="{D5CDD505-2E9C-101B-9397-08002B2CF9AE}" pid="48" name="x1ye=50">
    <vt:lpwstr>IMlrez46BLFC9RfiPdSh5UvoD++BD/fRlCDRLY8U/065EMCFF2bRVEkFiwvrGunNgrQjNM6WLDdXcOvIxyKkgDAlpfnXO2UjMI1V1qr8y2EHALpquGE5v/5QeOjJYb/MDWj+p4i+ReHdGNIZOPs0OvCr467/Gw/mlMS5rjHxr+Uup+IrSq3lgObIfts2OsfeJ+sNyDClIpWy7rGKDUKMkBD/SiZ/+rF1RP+PgvujeGHWVToYPVsDkTvdkOgzQSn</vt:lpwstr>
  </property>
  <property fmtid="{D5CDD505-2E9C-101B-9397-08002B2CF9AE}" pid="49" name="x1ye=51">
    <vt:lpwstr>eSACBMIucQbS1+6CES0ZNi6vYUUddnu205ui4dxY/H1NIR9osh7XdhYfvLTxF97ZZx8CfAnQXGN6tcX8NblT15jHsLJ4Ctdkk0qX1PTPHunBFFDZR70iCsb0I//BnptzmkkcHMhTolkZX6TZJr//WCtZAoPh4KVsL2wRxXm0p2iSbM2K9cKw9wtlcpkGP36WqkngQjs4WeTOCXRzpKxhUzE3McxwMBCdiAm1zSpI6BT0t6jx6zps8w+dqqoUjsf</vt:lpwstr>
  </property>
  <property fmtid="{D5CDD505-2E9C-101B-9397-08002B2CF9AE}" pid="50" name="x1ye=52">
    <vt:lpwstr>qNTTkGD+iPV3rfDuTi0FUWlFHfMsqEeBzEQ5N5zuJG5Y8KLkCBlb4Y0r3T8Oa3a/rabV/blQrxoUHcifNP9PSlrStfdNpIL7/xqC8etMQ1gaUGGXTeKK99IMbbGEWFGgTYab7dJF8fGcBWA3spmkg8l42iyl6rWmxpv5l2X3bPmpaEQYwGdvrIty1oFednOrc2ILq9NPzvXqx5ywftHxzL8zx27YN6xarU5d3iupN+4WZX8IHOYI2IS9N9FjVM5</vt:lpwstr>
  </property>
  <property fmtid="{D5CDD505-2E9C-101B-9397-08002B2CF9AE}" pid="51" name="x1ye=53">
    <vt:lpwstr>Xh6WLk4A7288tEM26FYsnXvMTIKN6mPFa0hQzNrSQPB0zeW+/2Bs69KF4AK8I6xiOCQml97ahvdgjor7zHgzZPPrQx7beFY1522b/DFZnqDMVML+Vj3rnf1zcAdBaEAuKPgOHeTYdpfSaellN7R7s/lSemzzl+Yq5vMzQGZO7/NnYvi/oWN4m3LKFMjQab9WnDa3kGHsHXphnoQw8NPzM+cmdDw9B8jAUzFNUK4OoZjn432TY3RriJDVF7Jc9pG</vt:lpwstr>
  </property>
  <property fmtid="{D5CDD505-2E9C-101B-9397-08002B2CF9AE}" pid="52" name="x1ye=54">
    <vt:lpwstr>2o4q68VZ6BYNbjyCnvtO/UiPTE7CbnD4NlkuDIfkiTqq5+AO+qoxVg5ozbLiOXYegVwCiCT+4AHNxIvay2pFRgNDfhghiu66XSmOgL2ktWJFTeKZu6ab/ezAVFGwJfIyOnGTI9k1DcEPXeKTpGZW3UNq4tu1m+GORqmsUpP8WZfA2CqKn6HNVaXOEihJZDORjiOAGjjZS40lKxbkqYywcKlH6NdNOFHjLERvb5zQzVM0TEM6HzhwesxzpCE15Yk</vt:lpwstr>
  </property>
  <property fmtid="{D5CDD505-2E9C-101B-9397-08002B2CF9AE}" pid="53" name="x1ye=55">
    <vt:lpwstr>vlKCKm9NY8+YL+MEQwpWwgb0EUrXpavtirMaoxfG+PVg+51WQ7i1LolqAm+pudR3ZYO/sglFoR9Pp2qcpVZG+gn/s0S4V1ieknEp3N+rsVPryqvYEa89wyv+iukksBiH9/Urz46XiPE5o2XDatUAXlijpt39cIkU0VwKCgRXi0N2F+tEqKrLlL2XKNB6oCgFYsPR/g7G+vHhEkzF4H9R9PCh3d7TqPgVSrd3w2h1whOJkm8Xbio37O9cyZGLNUB</vt:lpwstr>
  </property>
  <property fmtid="{D5CDD505-2E9C-101B-9397-08002B2CF9AE}" pid="54" name="x1ye=56">
    <vt:lpwstr>lGxB+PeDNh/GZHA/jhxUySZ9HrB2oNZclFP+ZT6W/G230933CnEoFKTF9ydfa9RfJaQUT1Zu3NkkN3GVZnhG9ZUJCvGZmE8N4XU/bKRKBBi39pzCg9QG4js/u5piognvpvP0kI4Xvf6zjj25oXrTBSlBa2qS90i7AIL/L1OkCltN9k1h6O756DqYfb9ptzSwWoiWb2JPztc9YIChoJqKr5KN6xiDjnRWDOyVNCLkga7vq8jZJg9QhglQUGKPb5S</vt:lpwstr>
  </property>
  <property fmtid="{D5CDD505-2E9C-101B-9397-08002B2CF9AE}" pid="55" name="x1ye=57">
    <vt:lpwstr>P5DfVXwS9y4OJKbRAqB4f86MxSativgEEwPChcBoalFGFkBA1MEaIed8+bpYHEA6j+9InjfSYzTvz+UEx0MfOWMeoudKhRLozHS0Ema86XUO/GN6GXtEoRR5Qp+iSHvXigXG9sJ+XKL68a+KSsEYEpcCNESPZh8W/Wz+JYkktHv4mrNXwy6ZBBE6bKkkto9rQxrlogah+1I5D60naoBM1oLTErPbY6wAJPGazJ/MerCXagcwsqys60bEs/ftSf2</vt:lpwstr>
  </property>
  <property fmtid="{D5CDD505-2E9C-101B-9397-08002B2CF9AE}" pid="56" name="x1ye=58">
    <vt:lpwstr>kAbChuorQ3Fgbnrw2XzcHpKM2yFtyDCJ9rR4d4oLBgFk8NjF5fptmwaMhz4PDfnNvBXUuwE6cBr5VePwtgr35Ig4vdO/t+rRv9xT17TCO84xAyN4jit6u+f3s2cpfwkWpwDnAQHX+6KCuGqgWjkInqfmlLbDa3qR/7JXepNIsA6H3aCRn4fQbeJ5SHTtxKeLgp9JziSUm8L0r1aKjFaiqkeE6fuKlSTEvBBOKrZS6iDA0gCnSVxfPMzSXdU7LMT</vt:lpwstr>
  </property>
  <property fmtid="{D5CDD505-2E9C-101B-9397-08002B2CF9AE}" pid="57" name="x1ye=59">
    <vt:lpwstr>k8knoGbjfsjecPozSuA2vLA2WWovc9yGc7Os2mUVAUMkb07ofmp1N98Q91fOqgjEsXCECh4mWz3kCubj75XAuqaRDBCL9pZktAzJXmyUYyD608iw5tehDgQUoDyB/ltxJMF72zcZ0B0+xoHXFUH0X8WGoHn2YsJd7Va5OitZXi65Mwm5fx+z9Mr1RmcXpdI28P3myTwYuVJ46HioFKRxtI5VXGu6abSXX0qn2LH3C62qzWmhXifXVxzPZeAVgEM</vt:lpwstr>
  </property>
  <property fmtid="{D5CDD505-2E9C-101B-9397-08002B2CF9AE}" pid="58" name="x1ye=6">
    <vt:lpwstr>vFrXkPdhDo23NI8+BVCzS+Vc2IOID5Z845fNy4525txGIzgbhjhxNdPLMRWDpMyEJyZxzXv+3ArUby8Rsp+if4bQj52yzhJkK/q+UQ5rYvPLInOl8T3vfRpd1NZK4ZoCaKfueKbVu9vnwotquETN0MXcVdG2GeqKuaBkNsWInwO3Dic7mQrDveBmHO2PBKO1EXmNy+uXPH5tFWXoPf1pWt0pchEPYzxw9vYo8lcaitzmDKKCaTWstQffGU82AjB</vt:lpwstr>
  </property>
  <property fmtid="{D5CDD505-2E9C-101B-9397-08002B2CF9AE}" pid="59" name="x1ye=60">
    <vt:lpwstr>Oqq0WBQ5iBJWrP5IEB9387NkyQ/7hU/dYbUXSP7ni00Iw2kX82yUC8EWsHKLTjrodDz0Ijx6OVTG52MBWjJOKsHtmZHKJ3rKOZa7rpB/EJMGr2z1t+p+g2khRxsYh49fVNi3NHBWKS3rg15RJRyI75Or3QzOE3lAJbEHwH5txx4oBsg+J2m8JoI1opjFH7aNFoz7zd/35g22d+Yv+203egIc6aSoT9XE8KoU5gdaHqIxmdPn8sFfUk8ykylgGh4</vt:lpwstr>
  </property>
  <property fmtid="{D5CDD505-2E9C-101B-9397-08002B2CF9AE}" pid="60" name="x1ye=61">
    <vt:lpwstr>j+3tdAUAaT+37u6KBt2nv55H0RdZgV30sKjJGda2+Wr3IIvK9JQxu1aUQLVmdpT+GE300YDwAAA==</vt:lpwstr>
  </property>
  <property fmtid="{D5CDD505-2E9C-101B-9397-08002B2CF9AE}" pid="61" name="x1ye=7">
    <vt:lpwstr>SuyTg+OzRnqzU9N9/oMt8n5Yw9CpW0+aFIsc1ENzOss0Hjy7U6KYoPhoWwV/6tRo+ySPaGilAzPUeR3IIDVsyDm4IQY1H2qD9UeiHD82F08dJM1hvUSR+dUpffqtIG8oMXsPEaCLh5GcQgkFpL8gOQV3sx92JjJeRgb3F0b1HPr96oYgo9PNsw3fvMT1fvc6dB53Y63ADROkON9ipAzF7ArMYH1GFbX1agD7AI1a38iQmA3tEAjN+bfKwelQCc/</vt:lpwstr>
  </property>
  <property fmtid="{D5CDD505-2E9C-101B-9397-08002B2CF9AE}" pid="62" name="x1ye=8">
    <vt:lpwstr>ttuyrPUkSiifUJxGJ2Drq4GgVL+zBZ0BqR7YSXi97Xjy5Ie2meNdp4v6uKpHxLtW5IlE1DvnEk6EBoWgcykrBF2ViP5NgOW7S9JqbqQFI+UZMCR1ZjhCqNR6Vc+otNLT5Tzl2rAnAMwe8Rbr198K5h+xJb86BCpFVfN2uuwsaPrpvmjgR1W+Y0LQmm408KVJFvPlAK1kLACEZI9fKEj/PbiFpDh25EcQ9V811lz/YIZ4CjuEtcyhReivWwufGTH</vt:lpwstr>
  </property>
  <property fmtid="{D5CDD505-2E9C-101B-9397-08002B2CF9AE}" pid="63" name="x1ye=9">
    <vt:lpwstr>mTsaGg3I3c+/CR44qEhREAj9+H8L4Fhzq9NtbrLj40cfvGBf3ukbVlRygxyrJnip9RiFVJRtXbVi2xlLERu0nOQHIu2efobjaJO8lWMc6/0oPVe6+1DsauBVGSpny7PfjuFL19OoJ3Rdu+ohW6FegyOiT+yXlUgVQuYV5wxbiXNZi+crPtOgdma0TcJ9Hm5tl/YbZaC/Le4rQJNI3Lq8Z80jBltEt1fBtr0gF8lB2RQheEPC3VqWDkbhIckAhvv</vt:lpwstr>
  </property>
</Properties>
</file>